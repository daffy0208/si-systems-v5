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06 - 01 - Version Tracker]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