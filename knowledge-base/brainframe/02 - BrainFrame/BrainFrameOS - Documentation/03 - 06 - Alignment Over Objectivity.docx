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[Paste content here for 03 - 06 - Alignment Over Objectivity]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