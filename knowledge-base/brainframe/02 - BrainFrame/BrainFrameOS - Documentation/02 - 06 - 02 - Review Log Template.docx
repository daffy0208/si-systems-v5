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B8015" w14:textId="77777777" w:rsidR="00114F1D" w:rsidRPr="00114F1D" w:rsidRDefault="00114F1D" w:rsidP="00114F1D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114F1D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02 - 06 - 02 - Review Log Template</w:t>
      </w:r>
    </w:p>
    <w:p w14:paraId="53CD8CF4" w14:textId="77777777" w:rsidR="00114F1D" w:rsidRPr="00114F1D" w:rsidRDefault="00114F1D" w:rsidP="00114F1D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114F1D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0DDF5324">
          <v:rect id="_x0000_i1025" style="width:0;height:1.5pt" o:hralign="center" o:hrstd="t" o:hr="t" fillcolor="#a0a0a0" stroked="f"/>
        </w:pict>
      </w:r>
    </w:p>
    <w:p w14:paraId="0FA558FD" w14:textId="77777777" w:rsidR="00114F1D" w:rsidRPr="00114F1D" w:rsidRDefault="00114F1D" w:rsidP="00114F1D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114F1D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Purpose of This Template</w:t>
      </w:r>
    </w:p>
    <w:p w14:paraId="5553AE69" w14:textId="77777777" w:rsidR="00114F1D" w:rsidRPr="00114F1D" w:rsidRDefault="00114F1D" w:rsidP="00114F1D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114F1D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This is your </w:t>
      </w:r>
      <w:r w:rsidRPr="00114F1D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living record</w:t>
      </w:r>
      <w:r w:rsidRPr="00114F1D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of weekly system check-ins. It tracks:</w:t>
      </w:r>
    </w:p>
    <w:p w14:paraId="0656DD72" w14:textId="77777777" w:rsidR="00114F1D" w:rsidRPr="00114F1D" w:rsidRDefault="00114F1D" w:rsidP="00114F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114F1D">
        <w:rPr>
          <w:rFonts w:ascii="Aptos" w:eastAsia="Times New Roman" w:hAnsi="Aptos" w:cs="Times New Roman"/>
          <w:sz w:val="24"/>
          <w:szCs w:val="24"/>
          <w:lang w:val="en-GB" w:eastAsia="en-GB"/>
        </w:rPr>
        <w:t>Alignment patterns</w:t>
      </w:r>
    </w:p>
    <w:p w14:paraId="4D7A1616" w14:textId="77777777" w:rsidR="00114F1D" w:rsidRPr="00114F1D" w:rsidRDefault="00114F1D" w:rsidP="00114F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114F1D">
        <w:rPr>
          <w:rFonts w:ascii="Aptos" w:eastAsia="Times New Roman" w:hAnsi="Aptos" w:cs="Times New Roman"/>
          <w:sz w:val="24"/>
          <w:szCs w:val="24"/>
          <w:lang w:val="en-GB" w:eastAsia="en-GB"/>
        </w:rPr>
        <w:t>System effectiveness</w:t>
      </w:r>
    </w:p>
    <w:p w14:paraId="5FAE2242" w14:textId="77777777" w:rsidR="00114F1D" w:rsidRPr="00114F1D" w:rsidRDefault="00114F1D" w:rsidP="00114F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114F1D">
        <w:rPr>
          <w:rFonts w:ascii="Aptos" w:eastAsia="Times New Roman" w:hAnsi="Aptos" w:cs="Times New Roman"/>
          <w:sz w:val="24"/>
          <w:szCs w:val="24"/>
          <w:lang w:val="en-GB" w:eastAsia="en-GB"/>
        </w:rPr>
        <w:t>Drift signals and improvements over time</w:t>
      </w:r>
    </w:p>
    <w:p w14:paraId="366516C4" w14:textId="77777777" w:rsidR="00114F1D" w:rsidRPr="00114F1D" w:rsidRDefault="00114F1D" w:rsidP="00114F1D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114F1D">
        <w:rPr>
          <w:rFonts w:ascii="Aptos" w:eastAsia="Times New Roman" w:hAnsi="Aptos" w:cs="Times New Roman"/>
          <w:sz w:val="24"/>
          <w:szCs w:val="24"/>
          <w:lang w:val="en-GB" w:eastAsia="en-GB"/>
        </w:rPr>
        <w:t>It’s a quiet but powerful way to build trust in your process.</w:t>
      </w:r>
    </w:p>
    <w:p w14:paraId="5F274068" w14:textId="77777777" w:rsidR="00114F1D" w:rsidRPr="00114F1D" w:rsidRDefault="00114F1D" w:rsidP="00114F1D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114F1D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4B8547F2">
          <v:rect id="_x0000_i1026" style="width:0;height:1.5pt" o:hralign="center" o:hrstd="t" o:hr="t" fillcolor="#a0a0a0" stroked="f"/>
        </w:pict>
      </w:r>
    </w:p>
    <w:p w14:paraId="7FDEC280" w14:textId="77777777" w:rsidR="00114F1D" w:rsidRPr="00114F1D" w:rsidRDefault="00114F1D" w:rsidP="00114F1D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114F1D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How to Use It</w:t>
      </w:r>
    </w:p>
    <w:p w14:paraId="1FD897D9" w14:textId="77777777" w:rsidR="00114F1D" w:rsidRPr="00114F1D" w:rsidRDefault="00114F1D" w:rsidP="00114F1D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114F1D">
        <w:rPr>
          <w:rFonts w:ascii="Aptos" w:eastAsia="Times New Roman" w:hAnsi="Aptos" w:cs="Times New Roman"/>
          <w:sz w:val="24"/>
          <w:szCs w:val="24"/>
          <w:lang w:val="en-GB" w:eastAsia="en-GB"/>
        </w:rPr>
        <w:t>At the end of each week (Friday or Sunday):</w:t>
      </w:r>
    </w:p>
    <w:p w14:paraId="5346104F" w14:textId="77777777" w:rsidR="00114F1D" w:rsidRPr="00114F1D" w:rsidRDefault="00114F1D" w:rsidP="00114F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114F1D">
        <w:rPr>
          <w:rFonts w:ascii="Aptos" w:eastAsia="Times New Roman" w:hAnsi="Aptos" w:cs="Times New Roman"/>
          <w:sz w:val="24"/>
          <w:szCs w:val="24"/>
          <w:lang w:val="en-GB" w:eastAsia="en-GB"/>
        </w:rPr>
        <w:t>Answer the weekly validation prompts (from 02 - 06 - 01)</w:t>
      </w:r>
    </w:p>
    <w:p w14:paraId="41EC948B" w14:textId="77777777" w:rsidR="00114F1D" w:rsidRPr="00114F1D" w:rsidRDefault="00114F1D" w:rsidP="00114F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114F1D">
        <w:rPr>
          <w:rFonts w:ascii="Aptos" w:eastAsia="Times New Roman" w:hAnsi="Aptos" w:cs="Times New Roman"/>
          <w:sz w:val="24"/>
          <w:szCs w:val="24"/>
          <w:lang w:val="en-GB" w:eastAsia="en-GB"/>
        </w:rPr>
        <w:t>Fill out this log with a few bullet points or sentences</w:t>
      </w:r>
    </w:p>
    <w:p w14:paraId="2C0B7D47" w14:textId="77777777" w:rsidR="00114F1D" w:rsidRPr="00114F1D" w:rsidRDefault="00114F1D" w:rsidP="00114F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114F1D">
        <w:rPr>
          <w:rFonts w:ascii="Aptos" w:eastAsia="Times New Roman" w:hAnsi="Aptos" w:cs="Times New Roman"/>
          <w:sz w:val="24"/>
          <w:szCs w:val="24"/>
          <w:lang w:val="en-GB" w:eastAsia="en-GB"/>
        </w:rPr>
        <w:t>Revisit every few weeks to spot patterns and refine your system</w:t>
      </w:r>
    </w:p>
    <w:p w14:paraId="4FD1CC08" w14:textId="77777777" w:rsidR="00114F1D" w:rsidRPr="00114F1D" w:rsidRDefault="00114F1D" w:rsidP="00114F1D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114F1D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5325EDC6">
          <v:rect id="_x0000_i1027" style="width:0;height:1.5pt" o:hralign="center" o:hrstd="t" o:hr="t" fillcolor="#a0a0a0" stroked="f"/>
        </w:pict>
      </w:r>
    </w:p>
    <w:p w14:paraId="3E8D346F" w14:textId="77777777" w:rsidR="00114F1D" w:rsidRPr="00114F1D" w:rsidRDefault="00114F1D" w:rsidP="00114F1D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114F1D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Weekly Review Log Template</w:t>
      </w:r>
    </w:p>
    <w:p w14:paraId="4A2164E2" w14:textId="77777777" w:rsidR="00114F1D" w:rsidRPr="00114F1D" w:rsidRDefault="00114F1D" w:rsidP="00114F1D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114F1D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Week of:</w:t>
      </w:r>
      <w:r w:rsidRPr="00114F1D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[Date]</w:t>
      </w:r>
    </w:p>
    <w:p w14:paraId="7E2814C7" w14:textId="77777777" w:rsidR="00114F1D" w:rsidRPr="00114F1D" w:rsidRDefault="00114F1D" w:rsidP="00114F1D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sz w:val="36"/>
          <w:szCs w:val="36"/>
          <w:lang w:val="en-GB" w:eastAsia="en-GB"/>
        </w:rPr>
      </w:pPr>
      <w:r w:rsidRPr="00114F1D">
        <w:rPr>
          <w:rFonts w:ascii="Aptos" w:eastAsia="Times New Roman" w:hAnsi="Aptos" w:cs="Times New Roman"/>
          <w:b/>
          <w:bCs/>
          <w:sz w:val="36"/>
          <w:szCs w:val="36"/>
          <w:lang w:val="en-GB" w:eastAsia="en-GB"/>
        </w:rPr>
        <w:t>Alignment Highlights:</w:t>
      </w:r>
    </w:p>
    <w:p w14:paraId="62B21EF6" w14:textId="77777777" w:rsidR="00114F1D" w:rsidRPr="00114F1D" w:rsidRDefault="00114F1D" w:rsidP="00114F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</w:p>
    <w:p w14:paraId="665AA931" w14:textId="77777777" w:rsidR="00114F1D" w:rsidRPr="00114F1D" w:rsidRDefault="00114F1D" w:rsidP="00114F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</w:p>
    <w:p w14:paraId="3F19B73C" w14:textId="77777777" w:rsidR="00114F1D" w:rsidRPr="00114F1D" w:rsidRDefault="00114F1D" w:rsidP="00114F1D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sz w:val="36"/>
          <w:szCs w:val="36"/>
          <w:lang w:val="en-GB" w:eastAsia="en-GB"/>
        </w:rPr>
      </w:pPr>
      <w:r w:rsidRPr="00114F1D">
        <w:rPr>
          <w:rFonts w:ascii="Aptos" w:eastAsia="Times New Roman" w:hAnsi="Aptos" w:cs="Times New Roman"/>
          <w:b/>
          <w:bCs/>
          <w:sz w:val="36"/>
          <w:szCs w:val="36"/>
          <w:lang w:val="en-GB" w:eastAsia="en-GB"/>
        </w:rPr>
        <w:t>Misalignments or Drift Signals:</w:t>
      </w:r>
    </w:p>
    <w:p w14:paraId="58974AFE" w14:textId="77777777" w:rsidR="00114F1D" w:rsidRPr="00114F1D" w:rsidRDefault="00114F1D" w:rsidP="00114F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</w:p>
    <w:p w14:paraId="3F24D614" w14:textId="77777777" w:rsidR="00114F1D" w:rsidRPr="00114F1D" w:rsidRDefault="00114F1D" w:rsidP="00114F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</w:p>
    <w:p w14:paraId="03359503" w14:textId="77777777" w:rsidR="00114F1D" w:rsidRPr="00114F1D" w:rsidRDefault="00114F1D" w:rsidP="00114F1D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114F1D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System Tools Used:</w:t>
      </w:r>
    </w:p>
    <w:p w14:paraId="39A23C1A" w14:textId="77777777" w:rsidR="00114F1D" w:rsidRPr="00114F1D" w:rsidRDefault="00114F1D" w:rsidP="00114F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114F1D">
        <w:rPr>
          <w:rFonts w:ascii="Aptos" w:eastAsia="Times New Roman" w:hAnsi="Aptos" w:cs="Times New Roman"/>
          <w:sz w:val="24"/>
          <w:szCs w:val="24"/>
          <w:lang w:val="en-GB" w:eastAsia="en-GB"/>
        </w:rPr>
        <w:t>Shadow Planner</w:t>
      </w:r>
    </w:p>
    <w:p w14:paraId="1FE88B24" w14:textId="77777777" w:rsidR="00114F1D" w:rsidRPr="00114F1D" w:rsidRDefault="00114F1D" w:rsidP="00114F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114F1D">
        <w:rPr>
          <w:rFonts w:ascii="Aptos" w:eastAsia="Times New Roman" w:hAnsi="Aptos" w:cs="Times New Roman"/>
          <w:sz w:val="24"/>
          <w:szCs w:val="24"/>
          <w:lang w:val="en-GB" w:eastAsia="en-GB"/>
        </w:rPr>
        <w:lastRenderedPageBreak/>
        <w:t>Checklist Generator</w:t>
      </w:r>
    </w:p>
    <w:p w14:paraId="372E9874" w14:textId="77777777" w:rsidR="00114F1D" w:rsidRPr="00114F1D" w:rsidRDefault="00114F1D" w:rsidP="00114F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114F1D">
        <w:rPr>
          <w:rFonts w:ascii="Aptos" w:eastAsia="Times New Roman" w:hAnsi="Aptos" w:cs="Times New Roman"/>
          <w:sz w:val="24"/>
          <w:szCs w:val="24"/>
          <w:lang w:val="en-GB" w:eastAsia="en-GB"/>
        </w:rPr>
        <w:t>Drift Detector</w:t>
      </w:r>
    </w:p>
    <w:p w14:paraId="119B72B6" w14:textId="77777777" w:rsidR="00114F1D" w:rsidRPr="00114F1D" w:rsidRDefault="00114F1D" w:rsidP="00114F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114F1D">
        <w:rPr>
          <w:rFonts w:ascii="Aptos" w:eastAsia="Times New Roman" w:hAnsi="Aptos" w:cs="Times New Roman"/>
          <w:sz w:val="24"/>
          <w:szCs w:val="24"/>
          <w:lang w:val="en-GB" w:eastAsia="en-GB"/>
        </w:rPr>
        <w:t>Energy Planner</w:t>
      </w:r>
    </w:p>
    <w:p w14:paraId="138C580F" w14:textId="77777777" w:rsidR="00114F1D" w:rsidRPr="00114F1D" w:rsidRDefault="00114F1D" w:rsidP="00114F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114F1D">
        <w:rPr>
          <w:rFonts w:ascii="Aptos" w:eastAsia="Times New Roman" w:hAnsi="Aptos" w:cs="Times New Roman"/>
          <w:sz w:val="24"/>
          <w:szCs w:val="24"/>
          <w:lang w:val="en-GB" w:eastAsia="en-GB"/>
        </w:rPr>
        <w:t>AI Prompts</w:t>
      </w:r>
    </w:p>
    <w:p w14:paraId="0A1AE3CF" w14:textId="77777777" w:rsidR="00114F1D" w:rsidRPr="00114F1D" w:rsidRDefault="00114F1D" w:rsidP="00114F1D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sz w:val="36"/>
          <w:szCs w:val="36"/>
          <w:lang w:val="en-GB" w:eastAsia="en-GB"/>
        </w:rPr>
      </w:pPr>
      <w:r w:rsidRPr="00114F1D">
        <w:rPr>
          <w:rFonts w:ascii="Aptos" w:eastAsia="Times New Roman" w:hAnsi="Aptos" w:cs="Times New Roman"/>
          <w:b/>
          <w:bCs/>
          <w:sz w:val="36"/>
          <w:szCs w:val="36"/>
          <w:lang w:val="en-GB" w:eastAsia="en-GB"/>
        </w:rPr>
        <w:t>What I’m Learning About My System:</w:t>
      </w:r>
    </w:p>
    <w:p w14:paraId="44A2440E" w14:textId="77777777" w:rsidR="00114F1D" w:rsidRPr="00114F1D" w:rsidRDefault="00114F1D" w:rsidP="00114F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</w:p>
    <w:p w14:paraId="2019AE58" w14:textId="77777777" w:rsidR="00114F1D" w:rsidRPr="00114F1D" w:rsidRDefault="00114F1D" w:rsidP="00114F1D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sz w:val="36"/>
          <w:szCs w:val="36"/>
          <w:lang w:val="en-GB" w:eastAsia="en-GB"/>
        </w:rPr>
      </w:pPr>
      <w:r w:rsidRPr="00114F1D">
        <w:rPr>
          <w:rFonts w:ascii="Aptos" w:eastAsia="Times New Roman" w:hAnsi="Aptos" w:cs="Times New Roman"/>
          <w:b/>
          <w:bCs/>
          <w:sz w:val="36"/>
          <w:szCs w:val="36"/>
          <w:lang w:val="en-GB" w:eastAsia="en-GB"/>
        </w:rPr>
        <w:t>Small Adjustment for Next Week:</w:t>
      </w:r>
    </w:p>
    <w:p w14:paraId="144236F8" w14:textId="77777777" w:rsidR="00114F1D" w:rsidRPr="00114F1D" w:rsidRDefault="00114F1D" w:rsidP="00114F1D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114F1D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711F9D1E">
          <v:rect id="_x0000_i1028" style="width:0;height:1.5pt" o:hralign="center" o:hrstd="t" o:hr="t" fillcolor="#a0a0a0" stroked="f"/>
        </w:pict>
      </w:r>
    </w:p>
    <w:p w14:paraId="4B438922" w14:textId="77777777" w:rsidR="00114F1D" w:rsidRPr="00114F1D" w:rsidRDefault="00114F1D" w:rsidP="00114F1D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114F1D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You can keep this as a running log in a journal, doc, or digital planner. What matters is </w:t>
      </w:r>
      <w:r w:rsidRPr="00114F1D">
        <w:rPr>
          <w:rFonts w:ascii="Aptos" w:eastAsia="Times New Roman" w:hAnsi="Aptos" w:cs="Times New Roman"/>
          <w:i/>
          <w:iCs/>
          <w:sz w:val="24"/>
          <w:szCs w:val="24"/>
          <w:lang w:val="en-GB" w:eastAsia="en-GB"/>
        </w:rPr>
        <w:t>consistency</w:t>
      </w:r>
      <w:r w:rsidRPr="00114F1D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— not format.</w:t>
      </w:r>
    </w:p>
    <w:p w14:paraId="78F0AA4D" w14:textId="77777777" w:rsidR="00114F1D" w:rsidRPr="00114F1D" w:rsidRDefault="00114F1D" w:rsidP="00114F1D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114F1D">
        <w:rPr>
          <w:rFonts w:ascii="Aptos" w:eastAsia="Times New Roman" w:hAnsi="Aptos" w:cs="Times New Roman"/>
          <w:sz w:val="24"/>
          <w:szCs w:val="24"/>
          <w:lang w:val="en-GB" w:eastAsia="en-GB"/>
        </w:rPr>
        <w:t>Even 5 minutes a week builds insight over time.</w:t>
      </w:r>
    </w:p>
    <w:p w14:paraId="08F56435" w14:textId="3F7C9347" w:rsidR="00640BDB" w:rsidRPr="00114F1D" w:rsidRDefault="00640BDB">
      <w:pPr>
        <w:rPr>
          <w:rFonts w:ascii="Aptos" w:hAnsi="Aptos"/>
          <w:lang w:val="en-GB"/>
        </w:rPr>
      </w:pPr>
    </w:p>
    <w:sectPr w:rsidR="00640BDB" w:rsidRPr="00114F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9F4525"/>
    <w:multiLevelType w:val="multilevel"/>
    <w:tmpl w:val="A756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5622DD"/>
    <w:multiLevelType w:val="multilevel"/>
    <w:tmpl w:val="629A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0F6E9C"/>
    <w:multiLevelType w:val="multilevel"/>
    <w:tmpl w:val="4F42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8347D8"/>
    <w:multiLevelType w:val="multilevel"/>
    <w:tmpl w:val="D0C8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880325"/>
    <w:multiLevelType w:val="multilevel"/>
    <w:tmpl w:val="C6FE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C3286B"/>
    <w:multiLevelType w:val="multilevel"/>
    <w:tmpl w:val="90D0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531874">
    <w:abstractNumId w:val="8"/>
  </w:num>
  <w:num w:numId="2" w16cid:durableId="1490753925">
    <w:abstractNumId w:val="6"/>
  </w:num>
  <w:num w:numId="3" w16cid:durableId="1270119728">
    <w:abstractNumId w:val="5"/>
  </w:num>
  <w:num w:numId="4" w16cid:durableId="744379043">
    <w:abstractNumId w:val="4"/>
  </w:num>
  <w:num w:numId="5" w16cid:durableId="574048715">
    <w:abstractNumId w:val="7"/>
  </w:num>
  <w:num w:numId="6" w16cid:durableId="1130250133">
    <w:abstractNumId w:val="3"/>
  </w:num>
  <w:num w:numId="7" w16cid:durableId="694385141">
    <w:abstractNumId w:val="2"/>
  </w:num>
  <w:num w:numId="8" w16cid:durableId="742217486">
    <w:abstractNumId w:val="1"/>
  </w:num>
  <w:num w:numId="9" w16cid:durableId="827554938">
    <w:abstractNumId w:val="0"/>
  </w:num>
  <w:num w:numId="10" w16cid:durableId="1744527332">
    <w:abstractNumId w:val="14"/>
  </w:num>
  <w:num w:numId="11" w16cid:durableId="778259410">
    <w:abstractNumId w:val="13"/>
  </w:num>
  <w:num w:numId="12" w16cid:durableId="426468206">
    <w:abstractNumId w:val="12"/>
  </w:num>
  <w:num w:numId="13" w16cid:durableId="1547713892">
    <w:abstractNumId w:val="10"/>
  </w:num>
  <w:num w:numId="14" w16cid:durableId="126582556">
    <w:abstractNumId w:val="11"/>
  </w:num>
  <w:num w:numId="15" w16cid:durableId="736684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4F1D"/>
    <w:rsid w:val="0015074B"/>
    <w:rsid w:val="0029639D"/>
    <w:rsid w:val="00326F90"/>
    <w:rsid w:val="00640BDB"/>
    <w:rsid w:val="00AA1D8D"/>
    <w:rsid w:val="00B47730"/>
    <w:rsid w:val="00CB0664"/>
    <w:rsid w:val="00E05F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BFB464C5-063C-4A4F-8054-BA2A85661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63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2</cp:revision>
  <dcterms:created xsi:type="dcterms:W3CDTF">2013-12-23T23:15:00Z</dcterms:created>
  <dcterms:modified xsi:type="dcterms:W3CDTF">2025-03-26T15:27:00Z</dcterms:modified>
  <cp:category/>
</cp:coreProperties>
</file>