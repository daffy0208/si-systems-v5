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2933" w14:textId="77777777" w:rsidR="00CE2E86" w:rsidRPr="00CE2E86" w:rsidRDefault="00CE2E86" w:rsidP="00CE2E8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02 - 01 - 02 - Framework Template</w:t>
      </w:r>
    </w:p>
    <w:p w14:paraId="34CB61CB" w14:textId="77777777" w:rsidR="00CE2E86" w:rsidRPr="00CE2E86" w:rsidRDefault="00CE2E86" w:rsidP="00CE2E86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AEC42D3">
          <v:rect id="_x0000_i1025" style="width:0;height:1.5pt" o:hralign="center" o:hrstd="t" o:hr="t" fillcolor="#a0a0a0" stroked="f"/>
        </w:pict>
      </w:r>
    </w:p>
    <w:p w14:paraId="79738188" w14:textId="77777777" w:rsidR="00CE2E86" w:rsidRPr="00CE2E86" w:rsidRDefault="00CE2E86" w:rsidP="00CE2E8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Template</w:t>
      </w:r>
    </w:p>
    <w:p w14:paraId="5F3D47F9" w14:textId="77777777" w:rsidR="00CE2E86" w:rsidRPr="00CE2E86" w:rsidRDefault="00CE2E86" w:rsidP="00CE2E8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template helps you define your own Framework — the foundation of your personal system. It captures your </w:t>
      </w: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Why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, </w:t>
      </w:r>
      <w:proofErr w:type="gramStart"/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What</w:t>
      </w:r>
      <w:proofErr w:type="gramEnd"/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, and </w:t>
      </w: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How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so that everything else you do can align to it.</w:t>
      </w:r>
    </w:p>
    <w:p w14:paraId="4CFF082D" w14:textId="77777777" w:rsidR="00CE2E86" w:rsidRPr="00CE2E86" w:rsidRDefault="00CE2E86" w:rsidP="00CE2E8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>Use it as a living document. It can evolve, but it starts by anchoring your system in clarity.</w:t>
      </w:r>
    </w:p>
    <w:p w14:paraId="6EE995B0" w14:textId="77777777" w:rsidR="00CE2E86" w:rsidRPr="00CE2E86" w:rsidRDefault="00CE2E86" w:rsidP="00CE2E86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54CC95B5">
          <v:rect id="_x0000_i1026" style="width:0;height:1.5pt" o:hralign="center" o:hrstd="t" o:hr="t" fillcolor="#a0a0a0" stroked="f"/>
        </w:pict>
      </w:r>
    </w:p>
    <w:p w14:paraId="12207DFF" w14:textId="77777777" w:rsidR="00CE2E86" w:rsidRPr="00CE2E86" w:rsidRDefault="00CE2E86" w:rsidP="00CE2E8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E2E8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🧭</w:t>
      </w:r>
      <w:r w:rsidRPr="00CE2E86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WHY — Purpose &amp; Values</w:t>
      </w:r>
    </w:p>
    <w:p w14:paraId="038E5943" w14:textId="77777777" w:rsidR="00CE2E86" w:rsidRPr="00CE2E86" w:rsidRDefault="00CE2E86" w:rsidP="00CE2E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My deeper mission: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(e.g. “To unlock progress that matters to people and the world.”)</w:t>
      </w:r>
    </w:p>
    <w:p w14:paraId="0703069B" w14:textId="77777777" w:rsidR="00CE2E86" w:rsidRPr="00CE2E86" w:rsidRDefault="00CE2E86" w:rsidP="00CE2E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Core values that guide me: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1. 2. 3.</w:t>
      </w:r>
    </w:p>
    <w:p w14:paraId="1A2122AE" w14:textId="77777777" w:rsidR="00CE2E86" w:rsidRPr="00CE2E86" w:rsidRDefault="00CE2E86" w:rsidP="00CE2E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What matters most to me: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(e.g. Contribution, growth, autonomy, creativity, connection...)</w:t>
      </w:r>
    </w:p>
    <w:p w14:paraId="043C33CC" w14:textId="77777777" w:rsidR="00CE2E86" w:rsidRPr="00CE2E86" w:rsidRDefault="00CE2E86" w:rsidP="00CE2E86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79820BD">
          <v:rect id="_x0000_i1027" style="width:0;height:1.5pt" o:hralign="center" o:hrstd="t" o:hr="t" fillcolor="#a0a0a0" stroked="f"/>
        </w:pict>
      </w:r>
    </w:p>
    <w:p w14:paraId="149BD0A2" w14:textId="77777777" w:rsidR="00CE2E86" w:rsidRPr="00CE2E86" w:rsidRDefault="00CE2E86" w:rsidP="00CE2E8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E2E8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🛠️</w:t>
      </w:r>
      <w:r w:rsidRPr="00CE2E86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WHAT — Roles &amp; Strengths</w:t>
      </w:r>
    </w:p>
    <w:p w14:paraId="389FA12E" w14:textId="77777777" w:rsidR="00CE2E86" w:rsidRPr="00CE2E86" w:rsidRDefault="00CE2E86" w:rsidP="00CE2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Key roles I play in life/work: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1. 2. 3.</w:t>
      </w:r>
    </w:p>
    <w:p w14:paraId="5EF742BE" w14:textId="77777777" w:rsidR="00CE2E86" w:rsidRPr="00CE2E86" w:rsidRDefault="00CE2E86" w:rsidP="00CE2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My strongest abilities / traits: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(e.g. Systems thinking, empathy, strategy, teaching, storytelling...)</w:t>
      </w:r>
    </w:p>
    <w:p w14:paraId="4EC8557B" w14:textId="77777777" w:rsidR="00CE2E86" w:rsidRPr="00CE2E86" w:rsidRDefault="00CE2E86" w:rsidP="00CE2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What I am here to build or become: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(e.g. A trusted guide, a builder of solutions, a clear thinker...)</w:t>
      </w:r>
    </w:p>
    <w:p w14:paraId="76841D15" w14:textId="77777777" w:rsidR="00CE2E86" w:rsidRPr="00CE2E86" w:rsidRDefault="00CE2E86" w:rsidP="00CE2E86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322CC049">
          <v:rect id="_x0000_i1028" style="width:0;height:1.5pt" o:hralign="center" o:hrstd="t" o:hr="t" fillcolor="#a0a0a0" stroked="f"/>
        </w:pict>
      </w:r>
    </w:p>
    <w:p w14:paraId="455CA0D2" w14:textId="77777777" w:rsidR="00CE2E86" w:rsidRPr="00CE2E86" w:rsidRDefault="00CE2E86" w:rsidP="00CE2E8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E2E8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⚙️</w:t>
      </w:r>
      <w:r w:rsidRPr="00CE2E86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HOW — Cognitive &amp; Behavioural Style</w:t>
      </w:r>
    </w:p>
    <w:p w14:paraId="0D926B3D" w14:textId="77777777" w:rsidR="00CE2E86" w:rsidRPr="00CE2E86" w:rsidRDefault="00CE2E86" w:rsidP="00CE2E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How I think: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(e.g. Fast-moving, visual, pattern-oriented, curious, associative...)</w:t>
      </w:r>
    </w:p>
    <w:p w14:paraId="4528B98F" w14:textId="77777777" w:rsidR="00CE2E86" w:rsidRPr="00CE2E86" w:rsidRDefault="00CE2E86" w:rsidP="00CE2E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How I work best: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(e.g. In sprints, with freedom, using visuals, with external feedback...)</w:t>
      </w:r>
    </w:p>
    <w:p w14:paraId="466377D8" w14:textId="77777777" w:rsidR="00CE2E86" w:rsidRPr="00CE2E86" w:rsidRDefault="00CE2E86" w:rsidP="00CE2E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My growth and reflection rhythms: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(e.g. Weekly reviews, idea mapping, deep conversations, journaling...)</w:t>
      </w:r>
    </w:p>
    <w:p w14:paraId="70F96B96" w14:textId="77777777" w:rsidR="00CE2E86" w:rsidRPr="00CE2E86" w:rsidRDefault="00CE2E86" w:rsidP="00CE2E86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pict w14:anchorId="79D99140">
          <v:rect id="_x0000_i1029" style="width:0;height:1.5pt" o:hralign="center" o:hrstd="t" o:hr="t" fillcolor="#a0a0a0" stroked="f"/>
        </w:pict>
      </w:r>
    </w:p>
    <w:p w14:paraId="2BA15CB1" w14:textId="77777777" w:rsidR="00CE2E86" w:rsidRPr="00CE2E86" w:rsidRDefault="00CE2E86" w:rsidP="00CE2E8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Final Notes</w:t>
      </w:r>
    </w:p>
    <w:p w14:paraId="686DCE3C" w14:textId="77777777" w:rsidR="00CE2E86" w:rsidRPr="00CE2E86" w:rsidRDefault="00CE2E86" w:rsidP="00CE2E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>There are no wrong answers — this is your Framework.</w:t>
      </w:r>
    </w:p>
    <w:p w14:paraId="578DCF21" w14:textId="77777777" w:rsidR="00CE2E86" w:rsidRPr="00CE2E86" w:rsidRDefault="00CE2E86" w:rsidP="00CE2E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>Be honest and clear. The more real this is, the more powerful the system becomes.</w:t>
      </w:r>
    </w:p>
    <w:p w14:paraId="764FFE13" w14:textId="77777777" w:rsidR="00CE2E86" w:rsidRPr="00CE2E86" w:rsidRDefault="00CE2E86" w:rsidP="00CE2E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>You can revisit and refine this over time.</w:t>
      </w:r>
    </w:p>
    <w:p w14:paraId="75D31DFA" w14:textId="77777777" w:rsidR="00CE2E86" w:rsidRPr="00CE2E86" w:rsidRDefault="00CE2E86" w:rsidP="00CE2E86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AA63133">
          <v:rect id="_x0000_i1030" style="width:0;height:1.5pt" o:hralign="center" o:hrstd="t" o:hr="t" fillcolor="#a0a0a0" stroked="f"/>
        </w:pict>
      </w:r>
    </w:p>
    <w:p w14:paraId="3F32026C" w14:textId="77777777" w:rsidR="00CE2E86" w:rsidRPr="00CE2E86" w:rsidRDefault="00CE2E86" w:rsidP="00CE2E8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E2E86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Next:</w:t>
      </w:r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Move on to the </w:t>
      </w:r>
      <w:proofErr w:type="spellStart"/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Template in [02 - 02 - 01 - </w:t>
      </w:r>
      <w:proofErr w:type="spellStart"/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Template.docx] to build a more detailed version of your Framework that integrates with the </w:t>
      </w:r>
      <w:proofErr w:type="spellStart"/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>BrainFrame</w:t>
      </w:r>
      <w:proofErr w:type="spellEnd"/>
      <w:r w:rsidRPr="00CE2E86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system.</w:t>
      </w:r>
    </w:p>
    <w:p w14:paraId="1D1222B8" w14:textId="1048EE50" w:rsidR="00F509AB" w:rsidRPr="00CE2E86" w:rsidRDefault="00F509AB">
      <w:pPr>
        <w:rPr>
          <w:rFonts w:ascii="Aptos" w:hAnsi="Aptos"/>
          <w:lang w:val="en-GB"/>
        </w:rPr>
      </w:pPr>
    </w:p>
    <w:sectPr w:rsidR="00F509AB" w:rsidRPr="00CE2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FB08E7"/>
    <w:multiLevelType w:val="multilevel"/>
    <w:tmpl w:val="937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4277D"/>
    <w:multiLevelType w:val="multilevel"/>
    <w:tmpl w:val="4B50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25945"/>
    <w:multiLevelType w:val="multilevel"/>
    <w:tmpl w:val="F904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33A2E"/>
    <w:multiLevelType w:val="multilevel"/>
    <w:tmpl w:val="8374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611605">
    <w:abstractNumId w:val="8"/>
  </w:num>
  <w:num w:numId="2" w16cid:durableId="2135754244">
    <w:abstractNumId w:val="6"/>
  </w:num>
  <w:num w:numId="3" w16cid:durableId="1021318257">
    <w:abstractNumId w:val="5"/>
  </w:num>
  <w:num w:numId="4" w16cid:durableId="1422678835">
    <w:abstractNumId w:val="4"/>
  </w:num>
  <w:num w:numId="5" w16cid:durableId="1101491927">
    <w:abstractNumId w:val="7"/>
  </w:num>
  <w:num w:numId="6" w16cid:durableId="673071701">
    <w:abstractNumId w:val="3"/>
  </w:num>
  <w:num w:numId="7" w16cid:durableId="2120829881">
    <w:abstractNumId w:val="2"/>
  </w:num>
  <w:num w:numId="8" w16cid:durableId="1647012448">
    <w:abstractNumId w:val="1"/>
  </w:num>
  <w:num w:numId="9" w16cid:durableId="643123199">
    <w:abstractNumId w:val="0"/>
  </w:num>
  <w:num w:numId="10" w16cid:durableId="327635867">
    <w:abstractNumId w:val="12"/>
  </w:num>
  <w:num w:numId="11" w16cid:durableId="938677416">
    <w:abstractNumId w:val="9"/>
  </w:num>
  <w:num w:numId="12" w16cid:durableId="1834491430">
    <w:abstractNumId w:val="10"/>
  </w:num>
  <w:num w:numId="13" w16cid:durableId="15914273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118"/>
    <w:rsid w:val="00AA1D8D"/>
    <w:rsid w:val="00B47730"/>
    <w:rsid w:val="00CB0664"/>
    <w:rsid w:val="00CE2E86"/>
    <w:rsid w:val="00F509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50C6164-BF8D-45BA-979C-74F3036E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2025-03-26T15:19:00Z</dcterms:modified>
  <cp:category/>
</cp:coreProperties>
</file>