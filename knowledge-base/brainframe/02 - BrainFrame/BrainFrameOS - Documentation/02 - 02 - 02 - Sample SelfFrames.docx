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ED998" w14:textId="77777777" w:rsidR="00E96B2E" w:rsidRPr="00E96B2E" w:rsidRDefault="00E96B2E" w:rsidP="00E96B2E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 xml:space="preserve">02 - 02 - 02 - Sample </w:t>
      </w:r>
      <w:proofErr w:type="spellStart"/>
      <w:r w:rsidRPr="00E96B2E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SelfFrames</w:t>
      </w:r>
      <w:proofErr w:type="spellEnd"/>
    </w:p>
    <w:p w14:paraId="378E6BB8" w14:textId="77777777" w:rsidR="00E96B2E" w:rsidRPr="00E96B2E" w:rsidRDefault="00E96B2E" w:rsidP="00E96B2E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5BA98AE9">
          <v:rect id="_x0000_i1025" style="width:0;height:1.5pt" o:hralign="center" o:hrstd="t" o:hr="t" fillcolor="#a0a0a0" stroked="f"/>
        </w:pict>
      </w:r>
    </w:p>
    <w:p w14:paraId="6DC740F7" w14:textId="77777777" w:rsidR="00E96B2E" w:rsidRPr="00E96B2E" w:rsidRDefault="00E96B2E" w:rsidP="00E96B2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>Purpose of This Document</w:t>
      </w:r>
    </w:p>
    <w:p w14:paraId="10143CBE" w14:textId="77777777" w:rsidR="00E96B2E" w:rsidRPr="00E96B2E" w:rsidRDefault="00E96B2E" w:rsidP="00E96B2E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This document provides real examples of completed </w:t>
      </w:r>
      <w:proofErr w:type="spellStart"/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SelfFrames</w:t>
      </w:r>
      <w:proofErr w:type="spellEnd"/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to help you understand how the template can be used. These are not “ideal answers” — they are </w:t>
      </w:r>
      <w:r w:rsidRPr="00E96B2E">
        <w:rPr>
          <w:rFonts w:ascii="Segoe UI Emoji" w:eastAsia="Times New Roman" w:hAnsi="Segoe UI Emoji" w:cs="Times New Roman"/>
          <w:i/>
          <w:iCs/>
          <w:sz w:val="24"/>
          <w:szCs w:val="24"/>
          <w:lang w:val="en-GB" w:eastAsia="en-GB"/>
        </w:rPr>
        <w:t>honest reflections</w:t>
      </w: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of how different people think, work, and grow.</w:t>
      </w:r>
    </w:p>
    <w:p w14:paraId="736B05FC" w14:textId="77777777" w:rsidR="00E96B2E" w:rsidRPr="00E96B2E" w:rsidRDefault="00E96B2E" w:rsidP="00E96B2E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1242F6AC">
          <v:rect id="_x0000_i1026" style="width:0;height:1.5pt" o:hralign="center" o:hrstd="t" o:hr="t" fillcolor="#a0a0a0" stroked="f"/>
        </w:pict>
      </w:r>
    </w:p>
    <w:p w14:paraId="6BD180E4" w14:textId="77777777" w:rsidR="00E96B2E" w:rsidRPr="00E96B2E" w:rsidRDefault="00E96B2E" w:rsidP="00E96B2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</w:pPr>
      <w:r w:rsidRPr="00E96B2E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🧠</w:t>
      </w:r>
      <w:r w:rsidRPr="00E96B2E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 xml:space="preserve"> Sample 1: The Integrator-Thinker</w:t>
      </w:r>
    </w:p>
    <w:p w14:paraId="5F4A9DD7" w14:textId="77777777" w:rsidR="00E96B2E" w:rsidRPr="00E96B2E" w:rsidRDefault="00E96B2E" w:rsidP="00E96B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Mission:</w:t>
      </w: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To connect people, systems, and ideas to unlock sustainable progress.</w:t>
      </w:r>
    </w:p>
    <w:p w14:paraId="4C963A6A" w14:textId="77777777" w:rsidR="00E96B2E" w:rsidRPr="00E96B2E" w:rsidRDefault="00E96B2E" w:rsidP="00E96B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Top Values:</w:t>
      </w: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Clarity, Growth, Contribution</w:t>
      </w:r>
    </w:p>
    <w:p w14:paraId="3A4BD145" w14:textId="77777777" w:rsidR="00E96B2E" w:rsidRPr="00E96B2E" w:rsidRDefault="00E96B2E" w:rsidP="00E96B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Roles:</w:t>
      </w: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Guide, Builder, Strategist</w:t>
      </w:r>
    </w:p>
    <w:p w14:paraId="09A818F7" w14:textId="77777777" w:rsidR="00E96B2E" w:rsidRPr="00E96B2E" w:rsidRDefault="00E96B2E" w:rsidP="00E96B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Strengths:</w:t>
      </w: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Systems thinking, pattern recognition, empathy</w:t>
      </w:r>
    </w:p>
    <w:p w14:paraId="10D2677E" w14:textId="77777777" w:rsidR="00E96B2E" w:rsidRPr="00E96B2E" w:rsidRDefault="00E96B2E" w:rsidP="00E96B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Style:</w:t>
      </w: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Verbal-visual, reflective, fast-moving, purpose-driven</w:t>
      </w:r>
    </w:p>
    <w:p w14:paraId="72D9033E" w14:textId="77777777" w:rsidR="00E96B2E" w:rsidRPr="00E96B2E" w:rsidRDefault="00E96B2E" w:rsidP="00E96B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Thrives with:</w:t>
      </w: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Autonomy, clarity, purpose</w:t>
      </w:r>
    </w:p>
    <w:p w14:paraId="0A5E63C1" w14:textId="77777777" w:rsidR="00E96B2E" w:rsidRPr="00E96B2E" w:rsidRDefault="00E96B2E" w:rsidP="00E96B2E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2DFDD8C9">
          <v:rect id="_x0000_i1027" style="width:0;height:1.5pt" o:hralign="center" o:hrstd="t" o:hr="t" fillcolor="#a0a0a0" stroked="f"/>
        </w:pict>
      </w:r>
    </w:p>
    <w:p w14:paraId="62258AE6" w14:textId="77777777" w:rsidR="00E96B2E" w:rsidRPr="00E96B2E" w:rsidRDefault="00E96B2E" w:rsidP="00E96B2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</w:pPr>
      <w:r w:rsidRPr="00E96B2E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🧠</w:t>
      </w:r>
      <w:r w:rsidRPr="00E96B2E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 xml:space="preserve"> Sample 2: The Creative Catalyst</w:t>
      </w:r>
    </w:p>
    <w:p w14:paraId="554E84B3" w14:textId="77777777" w:rsidR="00E96B2E" w:rsidRPr="00E96B2E" w:rsidRDefault="00E96B2E" w:rsidP="00E96B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Mission:</w:t>
      </w: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To spark energy and possibility in others through creativity.</w:t>
      </w:r>
    </w:p>
    <w:p w14:paraId="4045BD7D" w14:textId="77777777" w:rsidR="00E96B2E" w:rsidRPr="00E96B2E" w:rsidRDefault="00E96B2E" w:rsidP="00E96B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Top Values:</w:t>
      </w: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Freedom, Inspiration, Connection</w:t>
      </w:r>
    </w:p>
    <w:p w14:paraId="4E8344EB" w14:textId="77777777" w:rsidR="00E96B2E" w:rsidRPr="00E96B2E" w:rsidRDefault="00E96B2E" w:rsidP="00E96B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Roles:</w:t>
      </w: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Creator, Facilitator, Visionary</w:t>
      </w:r>
    </w:p>
    <w:p w14:paraId="1CF7C36A" w14:textId="77777777" w:rsidR="00E96B2E" w:rsidRPr="00E96B2E" w:rsidRDefault="00E96B2E" w:rsidP="00E96B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Strengths:</w:t>
      </w: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Storytelling, ideation, emotional intelligence</w:t>
      </w:r>
    </w:p>
    <w:p w14:paraId="68107D64" w14:textId="77777777" w:rsidR="00E96B2E" w:rsidRPr="00E96B2E" w:rsidRDefault="00E96B2E" w:rsidP="00E96B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Style:</w:t>
      </w: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Associative, intuitive, expressive, energetic</w:t>
      </w:r>
    </w:p>
    <w:p w14:paraId="5BA754E5" w14:textId="77777777" w:rsidR="00E96B2E" w:rsidRPr="00E96B2E" w:rsidRDefault="00E96B2E" w:rsidP="00E96B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Thrives with:</w:t>
      </w: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Space to explore, emotional resonance, collaboration</w:t>
      </w:r>
    </w:p>
    <w:p w14:paraId="3D70C0CA" w14:textId="77777777" w:rsidR="00E96B2E" w:rsidRPr="00E96B2E" w:rsidRDefault="00E96B2E" w:rsidP="00E96B2E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7E72689D">
          <v:rect id="_x0000_i1028" style="width:0;height:1.5pt" o:hralign="center" o:hrstd="t" o:hr="t" fillcolor="#a0a0a0" stroked="f"/>
        </w:pict>
      </w:r>
    </w:p>
    <w:p w14:paraId="29A0D8EE" w14:textId="77777777" w:rsidR="00E96B2E" w:rsidRPr="00E96B2E" w:rsidRDefault="00E96B2E" w:rsidP="00E96B2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</w:pPr>
      <w:r w:rsidRPr="00E96B2E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🧠</w:t>
      </w:r>
      <w:r w:rsidRPr="00E96B2E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 xml:space="preserve"> Sample 3: The Practical Organizer</w:t>
      </w:r>
    </w:p>
    <w:p w14:paraId="1AAEEA3F" w14:textId="77777777" w:rsidR="00E96B2E" w:rsidRPr="00E96B2E" w:rsidRDefault="00E96B2E" w:rsidP="00E96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Mission:</w:t>
      </w: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To bring order and consistency that enables others to flourish.</w:t>
      </w:r>
    </w:p>
    <w:p w14:paraId="435D26D0" w14:textId="77777777" w:rsidR="00E96B2E" w:rsidRPr="00E96B2E" w:rsidRDefault="00E96B2E" w:rsidP="00E96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Top Values:</w:t>
      </w: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Reliability, Service, Excellence</w:t>
      </w:r>
    </w:p>
    <w:p w14:paraId="67A6CEAE" w14:textId="77777777" w:rsidR="00E96B2E" w:rsidRPr="00E96B2E" w:rsidRDefault="00E96B2E" w:rsidP="00E96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Roles:</w:t>
      </w: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Operator, Coordinator, Enabler</w:t>
      </w:r>
    </w:p>
    <w:p w14:paraId="0553D03E" w14:textId="77777777" w:rsidR="00E96B2E" w:rsidRPr="00E96B2E" w:rsidRDefault="00E96B2E" w:rsidP="00E96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Strengths:</w:t>
      </w: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Structure, planning, dependability</w:t>
      </w:r>
    </w:p>
    <w:p w14:paraId="7B6884A1" w14:textId="77777777" w:rsidR="00E96B2E" w:rsidRPr="00E96B2E" w:rsidRDefault="00E96B2E" w:rsidP="00E96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lastRenderedPageBreak/>
        <w:t>Style:</w:t>
      </w: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Sequential, methodical, calm, consistent</w:t>
      </w:r>
    </w:p>
    <w:p w14:paraId="73B517D6" w14:textId="77777777" w:rsidR="00E96B2E" w:rsidRPr="00E96B2E" w:rsidRDefault="00E96B2E" w:rsidP="00E96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Thrives with:</w:t>
      </w: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Clear plans, predictable environments, feedback</w:t>
      </w:r>
    </w:p>
    <w:p w14:paraId="0560569F" w14:textId="77777777" w:rsidR="00E96B2E" w:rsidRPr="00E96B2E" w:rsidRDefault="00E96B2E" w:rsidP="00E96B2E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062447D3">
          <v:rect id="_x0000_i1029" style="width:0;height:1.5pt" o:hralign="center" o:hrstd="t" o:hr="t" fillcolor="#a0a0a0" stroked="f"/>
        </w:pict>
      </w:r>
    </w:p>
    <w:p w14:paraId="5BE7B833" w14:textId="77777777" w:rsidR="00E96B2E" w:rsidRPr="00E96B2E" w:rsidRDefault="00E96B2E" w:rsidP="00E96B2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>How to Use These Examples</w:t>
      </w:r>
    </w:p>
    <w:p w14:paraId="63925D55" w14:textId="77777777" w:rsidR="00E96B2E" w:rsidRPr="00E96B2E" w:rsidRDefault="00E96B2E" w:rsidP="00E96B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Don’t copy — adapt. Use them to reflect on what resonates with you.</w:t>
      </w:r>
    </w:p>
    <w:p w14:paraId="011379CC" w14:textId="77777777" w:rsidR="00E96B2E" w:rsidRPr="00E96B2E" w:rsidRDefault="00E96B2E" w:rsidP="00E96B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Notice the tone: these are practical and human, not academic or forced.</w:t>
      </w:r>
    </w:p>
    <w:p w14:paraId="63343A82" w14:textId="77777777" w:rsidR="00E96B2E" w:rsidRPr="00E96B2E" w:rsidRDefault="00E96B2E" w:rsidP="00E96B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Your </w:t>
      </w:r>
      <w:proofErr w:type="spellStart"/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SelfFrame</w:t>
      </w:r>
      <w:proofErr w:type="spellEnd"/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is valid if it </w:t>
      </w:r>
      <w:r w:rsidRPr="00E96B2E">
        <w:rPr>
          <w:rFonts w:ascii="Segoe UI Emoji" w:eastAsia="Times New Roman" w:hAnsi="Segoe UI Emoji" w:cs="Times New Roman"/>
          <w:i/>
          <w:iCs/>
          <w:sz w:val="24"/>
          <w:szCs w:val="24"/>
          <w:lang w:val="en-GB" w:eastAsia="en-GB"/>
        </w:rPr>
        <w:t>feels true</w:t>
      </w: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and helps you operate with clarity.</w:t>
      </w:r>
    </w:p>
    <w:p w14:paraId="65B57E4B" w14:textId="77777777" w:rsidR="00E96B2E" w:rsidRPr="00E96B2E" w:rsidRDefault="00E96B2E" w:rsidP="00E96B2E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38E415A3">
          <v:rect id="_x0000_i1030" style="width:0;height:1.5pt" o:hralign="center" o:hrstd="t" o:hr="t" fillcolor="#a0a0a0" stroked="f"/>
        </w:pict>
      </w:r>
    </w:p>
    <w:p w14:paraId="7EBAEC38" w14:textId="77777777" w:rsidR="00E96B2E" w:rsidRPr="00E96B2E" w:rsidRDefault="00E96B2E" w:rsidP="00E96B2E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E96B2E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Next:</w:t>
      </w:r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Move on to [02 - 03 - 01 - </w:t>
      </w:r>
      <w:proofErr w:type="spellStart"/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BrainFrameOS</w:t>
      </w:r>
      <w:proofErr w:type="spellEnd"/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Overview.docx] to understand how your Framework and </w:t>
      </w:r>
      <w:proofErr w:type="spellStart"/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SelfFrame</w:t>
      </w:r>
      <w:proofErr w:type="spellEnd"/>
      <w:r w:rsidRPr="00E96B2E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fit into the full system.</w:t>
      </w:r>
    </w:p>
    <w:p w14:paraId="39A429F7" w14:textId="43A2E82B" w:rsidR="002B728F" w:rsidRPr="00E96B2E" w:rsidRDefault="002B728F">
      <w:pPr>
        <w:rPr>
          <w:rFonts w:ascii="Segoe UI Emoji" w:hAnsi="Segoe UI Emoji"/>
          <w:lang w:val="en-GB"/>
        </w:rPr>
      </w:pPr>
    </w:p>
    <w:sectPr w:rsidR="002B728F" w:rsidRPr="00E96B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0349AC"/>
    <w:multiLevelType w:val="multilevel"/>
    <w:tmpl w:val="FCE0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F6B85"/>
    <w:multiLevelType w:val="multilevel"/>
    <w:tmpl w:val="3092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8608B"/>
    <w:multiLevelType w:val="multilevel"/>
    <w:tmpl w:val="170E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A3A83"/>
    <w:multiLevelType w:val="multilevel"/>
    <w:tmpl w:val="D440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898625">
    <w:abstractNumId w:val="8"/>
  </w:num>
  <w:num w:numId="2" w16cid:durableId="1093939369">
    <w:abstractNumId w:val="6"/>
  </w:num>
  <w:num w:numId="3" w16cid:durableId="459568612">
    <w:abstractNumId w:val="5"/>
  </w:num>
  <w:num w:numId="4" w16cid:durableId="1043359777">
    <w:abstractNumId w:val="4"/>
  </w:num>
  <w:num w:numId="5" w16cid:durableId="1755740560">
    <w:abstractNumId w:val="7"/>
  </w:num>
  <w:num w:numId="6" w16cid:durableId="556743120">
    <w:abstractNumId w:val="3"/>
  </w:num>
  <w:num w:numId="7" w16cid:durableId="846100067">
    <w:abstractNumId w:val="2"/>
  </w:num>
  <w:num w:numId="8" w16cid:durableId="1624845434">
    <w:abstractNumId w:val="1"/>
  </w:num>
  <w:num w:numId="9" w16cid:durableId="304555828">
    <w:abstractNumId w:val="0"/>
  </w:num>
  <w:num w:numId="10" w16cid:durableId="689838511">
    <w:abstractNumId w:val="11"/>
  </w:num>
  <w:num w:numId="11" w16cid:durableId="1695031547">
    <w:abstractNumId w:val="9"/>
  </w:num>
  <w:num w:numId="12" w16cid:durableId="462431254">
    <w:abstractNumId w:val="12"/>
  </w:num>
  <w:num w:numId="13" w16cid:durableId="14213647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28F"/>
    <w:rsid w:val="00326F90"/>
    <w:rsid w:val="00AA1D8D"/>
    <w:rsid w:val="00B47730"/>
    <w:rsid w:val="00BD4467"/>
    <w:rsid w:val="00CB0664"/>
    <w:rsid w:val="00E96B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8D79D18-CC8A-4A69-9301-167E53F7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5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2025-03-26T15:20:00Z</dcterms:modified>
  <cp:category/>
</cp:coreProperties>
</file>