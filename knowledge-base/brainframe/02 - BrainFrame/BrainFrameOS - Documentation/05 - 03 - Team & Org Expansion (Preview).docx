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[Paste content here for 05 - 03 - Team &amp; Org Expansion (Preview)]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