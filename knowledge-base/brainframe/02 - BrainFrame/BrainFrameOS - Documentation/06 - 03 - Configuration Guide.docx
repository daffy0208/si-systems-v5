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06 - 03 - Configuration Guide]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