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08 - 02 - How to Build Your SelfFrame]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