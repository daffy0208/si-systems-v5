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E9E52" w14:textId="77777777" w:rsidR="001B6F71" w:rsidRPr="001B6F71" w:rsidRDefault="001B6F71" w:rsidP="001B6F71">
      <w:pPr>
        <w:rPr>
          <w:lang w:val="en-GB"/>
        </w:rPr>
      </w:pPr>
      <w:r w:rsidRPr="001B6F71">
        <w:rPr>
          <w:b/>
          <w:bCs/>
          <w:lang w:val="en-GB"/>
        </w:rPr>
        <w:t>04-01 Perspective Multipliers</w:t>
      </w:r>
    </w:p>
    <w:p w14:paraId="182C8177" w14:textId="77777777" w:rsidR="001B6F71" w:rsidRPr="001B6F71" w:rsidRDefault="001B6F71" w:rsidP="001B6F71">
      <w:pPr>
        <w:rPr>
          <w:lang w:val="en-GB"/>
        </w:rPr>
      </w:pPr>
      <w:r w:rsidRPr="001B6F71">
        <w:rPr>
          <w:lang w:val="en-GB"/>
        </w:rPr>
        <w:pict w14:anchorId="143A38B8">
          <v:rect id="_x0000_i1031" style="width:0;height:1.5pt" o:hralign="center" o:hrstd="t" o:hr="t" fillcolor="#a0a0a0" stroked="f"/>
        </w:pict>
      </w:r>
    </w:p>
    <w:p w14:paraId="7E6F6541" w14:textId="77777777" w:rsidR="001B6F71" w:rsidRPr="001B6F71" w:rsidRDefault="001B6F71" w:rsidP="001B6F71">
      <w:pPr>
        <w:rPr>
          <w:lang w:val="en-GB"/>
        </w:rPr>
      </w:pPr>
      <w:r w:rsidRPr="001B6F71">
        <w:rPr>
          <w:lang w:val="en-GB"/>
        </w:rPr>
        <w:t xml:space="preserve">Perspective Multipliers are advanced tools within </w:t>
      </w:r>
      <w:proofErr w:type="spellStart"/>
      <w:r w:rsidRPr="001B6F71">
        <w:rPr>
          <w:lang w:val="en-GB"/>
        </w:rPr>
        <w:t>BrainFrame</w:t>
      </w:r>
      <w:proofErr w:type="spellEnd"/>
      <w:r w:rsidRPr="001B6F71">
        <w:rPr>
          <w:lang w:val="en-GB"/>
        </w:rPr>
        <w:t xml:space="preserve"> designed to accelerate insight by intentionally shifting, layering, or expanding how a user views a situation, goal, or self-concept.</w:t>
      </w:r>
    </w:p>
    <w:p w14:paraId="128C6334" w14:textId="77777777" w:rsidR="001B6F71" w:rsidRPr="001B6F71" w:rsidRDefault="001B6F71" w:rsidP="001B6F71">
      <w:pPr>
        <w:rPr>
          <w:lang w:val="en-GB"/>
        </w:rPr>
      </w:pPr>
      <w:r w:rsidRPr="001B6F71">
        <w:rPr>
          <w:lang w:val="en-GB"/>
        </w:rPr>
        <w:t xml:space="preserve">They are not about new data — they’re about new </w:t>
      </w:r>
      <w:r w:rsidRPr="001B6F71">
        <w:rPr>
          <w:b/>
          <w:bCs/>
          <w:lang w:val="en-GB"/>
        </w:rPr>
        <w:t>frames</w:t>
      </w:r>
      <w:r w:rsidRPr="001B6F71">
        <w:rPr>
          <w:lang w:val="en-GB"/>
        </w:rPr>
        <w:t>.</w:t>
      </w:r>
    </w:p>
    <w:p w14:paraId="2EC68DA5" w14:textId="77777777" w:rsidR="001B6F71" w:rsidRPr="001B6F71" w:rsidRDefault="001B6F71" w:rsidP="001B6F71">
      <w:pPr>
        <w:rPr>
          <w:b/>
          <w:bCs/>
          <w:lang w:val="en-GB"/>
        </w:rPr>
      </w:pPr>
      <w:r w:rsidRPr="001B6F71">
        <w:rPr>
          <w:b/>
          <w:bCs/>
          <w:lang w:val="en-GB"/>
        </w:rPr>
        <w:t>Why They Matter</w:t>
      </w:r>
    </w:p>
    <w:p w14:paraId="1234BEEC" w14:textId="77777777" w:rsidR="001B6F71" w:rsidRPr="001B6F71" w:rsidRDefault="001B6F71" w:rsidP="001B6F71">
      <w:pPr>
        <w:numPr>
          <w:ilvl w:val="0"/>
          <w:numId w:val="10"/>
        </w:numPr>
        <w:rPr>
          <w:lang w:val="en-GB"/>
        </w:rPr>
      </w:pPr>
      <w:r w:rsidRPr="001B6F71">
        <w:rPr>
          <w:lang w:val="en-GB"/>
        </w:rPr>
        <w:t>Most blocks are not due to lack of knowledge, but rigid perspective.</w:t>
      </w:r>
    </w:p>
    <w:p w14:paraId="0C8D1E42" w14:textId="77777777" w:rsidR="001B6F71" w:rsidRPr="001B6F71" w:rsidRDefault="001B6F71" w:rsidP="001B6F71">
      <w:pPr>
        <w:numPr>
          <w:ilvl w:val="0"/>
          <w:numId w:val="10"/>
        </w:numPr>
        <w:rPr>
          <w:lang w:val="en-GB"/>
        </w:rPr>
      </w:pPr>
      <w:r w:rsidRPr="001B6F71">
        <w:rPr>
          <w:lang w:val="en-GB"/>
        </w:rPr>
        <w:t>Shifting frame = unlocking momentum.</w:t>
      </w:r>
    </w:p>
    <w:p w14:paraId="1CCE7823" w14:textId="77777777" w:rsidR="001B6F71" w:rsidRPr="001B6F71" w:rsidRDefault="001B6F71" w:rsidP="001B6F71">
      <w:pPr>
        <w:numPr>
          <w:ilvl w:val="0"/>
          <w:numId w:val="10"/>
        </w:numPr>
        <w:rPr>
          <w:lang w:val="en-GB"/>
        </w:rPr>
      </w:pPr>
      <w:r w:rsidRPr="001B6F71">
        <w:rPr>
          <w:lang w:val="en-GB"/>
        </w:rPr>
        <w:t>Multipliers help navigate complexity, paradox, or emotional fog.</w:t>
      </w:r>
    </w:p>
    <w:p w14:paraId="37E385FF" w14:textId="77777777" w:rsidR="001B6F71" w:rsidRPr="001B6F71" w:rsidRDefault="001B6F71" w:rsidP="001B6F71">
      <w:pPr>
        <w:rPr>
          <w:b/>
          <w:bCs/>
          <w:lang w:val="en-GB"/>
        </w:rPr>
      </w:pPr>
      <w:r w:rsidRPr="001B6F71">
        <w:rPr>
          <w:b/>
          <w:bCs/>
          <w:lang w:val="en-GB"/>
        </w:rPr>
        <w:t>Core Types</w:t>
      </w:r>
    </w:p>
    <w:p w14:paraId="2E9852B7" w14:textId="77777777" w:rsidR="001B6F71" w:rsidRPr="001B6F71" w:rsidRDefault="001B6F71" w:rsidP="001B6F71">
      <w:pPr>
        <w:numPr>
          <w:ilvl w:val="0"/>
          <w:numId w:val="11"/>
        </w:numPr>
        <w:rPr>
          <w:lang w:val="en-GB"/>
        </w:rPr>
      </w:pPr>
      <w:r w:rsidRPr="001B6F71">
        <w:rPr>
          <w:b/>
          <w:bCs/>
          <w:lang w:val="en-GB"/>
        </w:rPr>
        <w:t>Time-Warped Thinking</w:t>
      </w:r>
    </w:p>
    <w:p w14:paraId="24AA1079" w14:textId="77777777" w:rsidR="001B6F71" w:rsidRPr="001B6F71" w:rsidRDefault="001B6F71" w:rsidP="001B6F71">
      <w:pPr>
        <w:numPr>
          <w:ilvl w:val="1"/>
          <w:numId w:val="11"/>
        </w:numPr>
        <w:rPr>
          <w:lang w:val="en-GB"/>
        </w:rPr>
      </w:pPr>
      <w:r w:rsidRPr="001B6F71">
        <w:rPr>
          <w:lang w:val="en-GB"/>
        </w:rPr>
        <w:t>e.g. “How would Future You see this?”</w:t>
      </w:r>
    </w:p>
    <w:p w14:paraId="2B46AB34" w14:textId="77777777" w:rsidR="001B6F71" w:rsidRPr="001B6F71" w:rsidRDefault="001B6F71" w:rsidP="001B6F71">
      <w:pPr>
        <w:numPr>
          <w:ilvl w:val="1"/>
          <w:numId w:val="11"/>
        </w:numPr>
        <w:rPr>
          <w:lang w:val="en-GB"/>
        </w:rPr>
      </w:pPr>
      <w:r w:rsidRPr="001B6F71">
        <w:rPr>
          <w:lang w:val="en-GB"/>
        </w:rPr>
        <w:t>e.g. “Zoom out to the 10-year lens.”</w:t>
      </w:r>
    </w:p>
    <w:p w14:paraId="5122BB0A" w14:textId="77777777" w:rsidR="001B6F71" w:rsidRPr="001B6F71" w:rsidRDefault="001B6F71" w:rsidP="001B6F71">
      <w:pPr>
        <w:numPr>
          <w:ilvl w:val="0"/>
          <w:numId w:val="11"/>
        </w:numPr>
        <w:rPr>
          <w:lang w:val="en-GB"/>
        </w:rPr>
      </w:pPr>
      <w:r w:rsidRPr="001B6F71">
        <w:rPr>
          <w:b/>
          <w:bCs/>
          <w:lang w:val="en-GB"/>
        </w:rPr>
        <w:t>Opposing Voices</w:t>
      </w:r>
    </w:p>
    <w:p w14:paraId="3C6E3D9C" w14:textId="77777777" w:rsidR="001B6F71" w:rsidRPr="001B6F71" w:rsidRDefault="001B6F71" w:rsidP="001B6F71">
      <w:pPr>
        <w:numPr>
          <w:ilvl w:val="1"/>
          <w:numId w:val="11"/>
        </w:numPr>
        <w:rPr>
          <w:lang w:val="en-GB"/>
        </w:rPr>
      </w:pPr>
      <w:r w:rsidRPr="001B6F71">
        <w:rPr>
          <w:lang w:val="en-GB"/>
        </w:rPr>
        <w:t>e.g. “What would your inner critic say? Your inner coach?”</w:t>
      </w:r>
    </w:p>
    <w:p w14:paraId="6C3E4E61" w14:textId="77777777" w:rsidR="001B6F71" w:rsidRPr="001B6F71" w:rsidRDefault="001B6F71" w:rsidP="001B6F71">
      <w:pPr>
        <w:numPr>
          <w:ilvl w:val="1"/>
          <w:numId w:val="11"/>
        </w:numPr>
        <w:rPr>
          <w:lang w:val="en-GB"/>
        </w:rPr>
      </w:pPr>
      <w:r w:rsidRPr="001B6F71">
        <w:rPr>
          <w:lang w:val="en-GB"/>
        </w:rPr>
        <w:t>e.g. “Play devil’s advocate — then play your strongest defender.”</w:t>
      </w:r>
    </w:p>
    <w:p w14:paraId="2D51CEBC" w14:textId="77777777" w:rsidR="001B6F71" w:rsidRPr="001B6F71" w:rsidRDefault="001B6F71" w:rsidP="001B6F71">
      <w:pPr>
        <w:numPr>
          <w:ilvl w:val="0"/>
          <w:numId w:val="11"/>
        </w:numPr>
        <w:rPr>
          <w:lang w:val="en-GB"/>
        </w:rPr>
      </w:pPr>
      <w:r w:rsidRPr="001B6F71">
        <w:rPr>
          <w:b/>
          <w:bCs/>
          <w:lang w:val="en-GB"/>
        </w:rPr>
        <w:t>Systemic View</w:t>
      </w:r>
    </w:p>
    <w:p w14:paraId="3674C090" w14:textId="77777777" w:rsidR="001B6F71" w:rsidRPr="001B6F71" w:rsidRDefault="001B6F71" w:rsidP="001B6F71">
      <w:pPr>
        <w:numPr>
          <w:ilvl w:val="1"/>
          <w:numId w:val="11"/>
        </w:numPr>
        <w:rPr>
          <w:lang w:val="en-GB"/>
        </w:rPr>
      </w:pPr>
      <w:r w:rsidRPr="001B6F71">
        <w:rPr>
          <w:lang w:val="en-GB"/>
        </w:rPr>
        <w:t>e.g. “What role does this play in your larger system?”</w:t>
      </w:r>
    </w:p>
    <w:p w14:paraId="380C2BFB" w14:textId="77777777" w:rsidR="001B6F71" w:rsidRPr="001B6F71" w:rsidRDefault="001B6F71" w:rsidP="001B6F71">
      <w:pPr>
        <w:numPr>
          <w:ilvl w:val="1"/>
          <w:numId w:val="11"/>
        </w:numPr>
        <w:rPr>
          <w:lang w:val="en-GB"/>
        </w:rPr>
      </w:pPr>
      <w:r w:rsidRPr="001B6F71">
        <w:rPr>
          <w:lang w:val="en-GB"/>
        </w:rPr>
        <w:t>e.g. “What dependencies are shaping this outcome?”</w:t>
      </w:r>
    </w:p>
    <w:p w14:paraId="46000397" w14:textId="77777777" w:rsidR="001B6F71" w:rsidRPr="001B6F71" w:rsidRDefault="001B6F71" w:rsidP="001B6F71">
      <w:pPr>
        <w:numPr>
          <w:ilvl w:val="0"/>
          <w:numId w:val="11"/>
        </w:numPr>
        <w:rPr>
          <w:lang w:val="en-GB"/>
        </w:rPr>
      </w:pPr>
      <w:r w:rsidRPr="001B6F71">
        <w:rPr>
          <w:b/>
          <w:bCs/>
          <w:lang w:val="en-GB"/>
        </w:rPr>
        <w:t>Symbolic Metaphors</w:t>
      </w:r>
    </w:p>
    <w:p w14:paraId="099695AB" w14:textId="77777777" w:rsidR="001B6F71" w:rsidRPr="001B6F71" w:rsidRDefault="001B6F71" w:rsidP="001B6F71">
      <w:pPr>
        <w:numPr>
          <w:ilvl w:val="1"/>
          <w:numId w:val="11"/>
        </w:numPr>
        <w:rPr>
          <w:lang w:val="en-GB"/>
        </w:rPr>
      </w:pPr>
      <w:r w:rsidRPr="001B6F71">
        <w:rPr>
          <w:lang w:val="en-GB"/>
        </w:rPr>
        <w:t>e.g. “If this were a landscape, what would it look like?”</w:t>
      </w:r>
    </w:p>
    <w:p w14:paraId="70F8847B" w14:textId="77777777" w:rsidR="001B6F71" w:rsidRPr="001B6F71" w:rsidRDefault="001B6F71" w:rsidP="001B6F71">
      <w:pPr>
        <w:numPr>
          <w:ilvl w:val="1"/>
          <w:numId w:val="11"/>
        </w:numPr>
        <w:rPr>
          <w:lang w:val="en-GB"/>
        </w:rPr>
      </w:pPr>
      <w:r w:rsidRPr="001B6F71">
        <w:rPr>
          <w:lang w:val="en-GB"/>
        </w:rPr>
        <w:t>e.g. “What animal or archetype are you being here?”</w:t>
      </w:r>
    </w:p>
    <w:p w14:paraId="08FF47D7" w14:textId="77777777" w:rsidR="001B6F71" w:rsidRPr="001B6F71" w:rsidRDefault="001B6F71" w:rsidP="001B6F71">
      <w:pPr>
        <w:numPr>
          <w:ilvl w:val="0"/>
          <w:numId w:val="11"/>
        </w:numPr>
        <w:rPr>
          <w:lang w:val="en-GB"/>
        </w:rPr>
      </w:pPr>
      <w:r w:rsidRPr="001B6F71">
        <w:rPr>
          <w:b/>
          <w:bCs/>
          <w:lang w:val="en-GB"/>
        </w:rPr>
        <w:t>Energetic Checkpoints</w:t>
      </w:r>
    </w:p>
    <w:p w14:paraId="4473BEF9" w14:textId="77777777" w:rsidR="001B6F71" w:rsidRPr="001B6F71" w:rsidRDefault="001B6F71" w:rsidP="001B6F71">
      <w:pPr>
        <w:numPr>
          <w:ilvl w:val="1"/>
          <w:numId w:val="11"/>
        </w:numPr>
        <w:rPr>
          <w:lang w:val="en-GB"/>
        </w:rPr>
      </w:pPr>
      <w:r w:rsidRPr="001B6F71">
        <w:rPr>
          <w:lang w:val="en-GB"/>
        </w:rPr>
        <w:t>e.g. “What energy is this costing or generating?”</w:t>
      </w:r>
    </w:p>
    <w:p w14:paraId="27723551" w14:textId="77777777" w:rsidR="001B6F71" w:rsidRPr="001B6F71" w:rsidRDefault="001B6F71" w:rsidP="001B6F71">
      <w:pPr>
        <w:numPr>
          <w:ilvl w:val="1"/>
          <w:numId w:val="11"/>
        </w:numPr>
        <w:rPr>
          <w:lang w:val="en-GB"/>
        </w:rPr>
      </w:pPr>
      <w:r w:rsidRPr="001B6F71">
        <w:rPr>
          <w:lang w:val="en-GB"/>
        </w:rPr>
        <w:t>e.g. “Where is the tension in your body, your story, your time?”</w:t>
      </w:r>
    </w:p>
    <w:p w14:paraId="63743C9D" w14:textId="77777777" w:rsidR="001B6F71" w:rsidRPr="001B6F71" w:rsidRDefault="001B6F71" w:rsidP="001B6F71">
      <w:pPr>
        <w:rPr>
          <w:b/>
          <w:bCs/>
          <w:lang w:val="en-GB"/>
        </w:rPr>
      </w:pPr>
      <w:r w:rsidRPr="001B6F71">
        <w:rPr>
          <w:b/>
          <w:bCs/>
          <w:lang w:val="en-GB"/>
        </w:rPr>
        <w:t xml:space="preserve">Integration in </w:t>
      </w:r>
      <w:proofErr w:type="spellStart"/>
      <w:r w:rsidRPr="001B6F71">
        <w:rPr>
          <w:b/>
          <w:bCs/>
          <w:lang w:val="en-GB"/>
        </w:rPr>
        <w:t>BrainFrame</w:t>
      </w:r>
      <w:proofErr w:type="spellEnd"/>
    </w:p>
    <w:p w14:paraId="7D464B37" w14:textId="77777777" w:rsidR="001B6F71" w:rsidRPr="001B6F71" w:rsidRDefault="001B6F71" w:rsidP="001B6F71">
      <w:pPr>
        <w:numPr>
          <w:ilvl w:val="0"/>
          <w:numId w:val="12"/>
        </w:numPr>
        <w:rPr>
          <w:lang w:val="en-GB"/>
        </w:rPr>
      </w:pPr>
      <w:r w:rsidRPr="001B6F71">
        <w:rPr>
          <w:lang w:val="en-GB"/>
        </w:rPr>
        <w:lastRenderedPageBreak/>
        <w:t>Delivered via Prompt Library, Reflection Engine, or AI Companion.</w:t>
      </w:r>
    </w:p>
    <w:p w14:paraId="0CC08AAC" w14:textId="77777777" w:rsidR="001B6F71" w:rsidRPr="001B6F71" w:rsidRDefault="001B6F71" w:rsidP="001B6F71">
      <w:pPr>
        <w:numPr>
          <w:ilvl w:val="0"/>
          <w:numId w:val="12"/>
        </w:numPr>
        <w:rPr>
          <w:lang w:val="en-GB"/>
        </w:rPr>
      </w:pPr>
      <w:r w:rsidRPr="001B6F71">
        <w:rPr>
          <w:lang w:val="en-GB"/>
        </w:rPr>
        <w:t>Can be triggered manually or contextually (e.g. during decision fog).</w:t>
      </w:r>
    </w:p>
    <w:p w14:paraId="5194AE8B" w14:textId="77777777" w:rsidR="001B6F71" w:rsidRPr="001B6F71" w:rsidRDefault="001B6F71" w:rsidP="001B6F71">
      <w:pPr>
        <w:numPr>
          <w:ilvl w:val="0"/>
          <w:numId w:val="12"/>
        </w:numPr>
        <w:rPr>
          <w:lang w:val="en-GB"/>
        </w:rPr>
      </w:pPr>
      <w:r w:rsidRPr="001B6F71">
        <w:rPr>
          <w:lang w:val="en-GB"/>
        </w:rPr>
        <w:t>Built into review rituals and meta-thinking sequences.</w:t>
      </w:r>
    </w:p>
    <w:p w14:paraId="4FF8DDF7" w14:textId="77777777" w:rsidR="001B6F71" w:rsidRPr="001B6F71" w:rsidRDefault="001B6F71" w:rsidP="001B6F71">
      <w:pPr>
        <w:rPr>
          <w:lang w:val="en-GB"/>
        </w:rPr>
      </w:pPr>
      <w:r w:rsidRPr="001B6F71">
        <w:rPr>
          <w:lang w:val="en-GB"/>
        </w:rPr>
        <w:t xml:space="preserve">Perspective Multipliers don’t give you answers — they </w:t>
      </w:r>
      <w:r w:rsidRPr="001B6F71">
        <w:rPr>
          <w:b/>
          <w:bCs/>
          <w:lang w:val="en-GB"/>
        </w:rPr>
        <w:t>give you new ways to ask</w:t>
      </w:r>
      <w:r w:rsidRPr="001B6F71">
        <w:rPr>
          <w:lang w:val="en-GB"/>
        </w:rPr>
        <w:t>.</w:t>
      </w:r>
    </w:p>
    <w:p w14:paraId="2B03CE76" w14:textId="1F0EC221" w:rsidR="00EC52D3" w:rsidRPr="001B6F71" w:rsidRDefault="00EC52D3" w:rsidP="001B6F71"/>
    <w:sectPr w:rsidR="00EC52D3" w:rsidRPr="001B6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61743"/>
    <w:multiLevelType w:val="multilevel"/>
    <w:tmpl w:val="509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A5220"/>
    <w:multiLevelType w:val="multilevel"/>
    <w:tmpl w:val="B72C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269C8"/>
    <w:multiLevelType w:val="multilevel"/>
    <w:tmpl w:val="E10E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341519">
    <w:abstractNumId w:val="8"/>
  </w:num>
  <w:num w:numId="2" w16cid:durableId="2011132181">
    <w:abstractNumId w:val="6"/>
  </w:num>
  <w:num w:numId="3" w16cid:durableId="194272449">
    <w:abstractNumId w:val="5"/>
  </w:num>
  <w:num w:numId="4" w16cid:durableId="5405775">
    <w:abstractNumId w:val="4"/>
  </w:num>
  <w:num w:numId="5" w16cid:durableId="1250851304">
    <w:abstractNumId w:val="7"/>
  </w:num>
  <w:num w:numId="6" w16cid:durableId="999238549">
    <w:abstractNumId w:val="3"/>
  </w:num>
  <w:num w:numId="7" w16cid:durableId="1456871892">
    <w:abstractNumId w:val="2"/>
  </w:num>
  <w:num w:numId="8" w16cid:durableId="1310285478">
    <w:abstractNumId w:val="1"/>
  </w:num>
  <w:num w:numId="9" w16cid:durableId="38019572">
    <w:abstractNumId w:val="0"/>
  </w:num>
  <w:num w:numId="10" w16cid:durableId="102306489">
    <w:abstractNumId w:val="9"/>
  </w:num>
  <w:num w:numId="11" w16cid:durableId="1743134673">
    <w:abstractNumId w:val="11"/>
  </w:num>
  <w:num w:numId="12" w16cid:durableId="9674720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F71"/>
    <w:rsid w:val="0029639D"/>
    <w:rsid w:val="00326F90"/>
    <w:rsid w:val="009A5532"/>
    <w:rsid w:val="00AA1D8D"/>
    <w:rsid w:val="00B47730"/>
    <w:rsid w:val="00CB0664"/>
    <w:rsid w:val="00EC52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966B701-394D-44EF-BF8A-D214FF69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2025-05-24T16:09:00Z</dcterms:modified>
  <cp:category/>
</cp:coreProperties>
</file>