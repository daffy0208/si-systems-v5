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D853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06-02 Release Log Template</w:t>
      </w:r>
    </w:p>
    <w:p w14:paraId="16DAE8BB" w14:textId="77777777" w:rsidR="0025355C" w:rsidRPr="0025355C" w:rsidRDefault="0025355C" w:rsidP="0025355C">
      <w:pPr>
        <w:rPr>
          <w:lang w:val="en-GB"/>
        </w:rPr>
      </w:pPr>
      <w:r w:rsidRPr="0025355C">
        <w:rPr>
          <w:lang w:val="en-GB"/>
        </w:rPr>
        <w:pict w14:anchorId="6726B3A1">
          <v:rect id="_x0000_i1043" style="width:0;height:1.5pt" o:hralign="center" o:hrstd="t" o:hr="t" fillcolor="#a0a0a0" stroked="f"/>
        </w:pict>
      </w:r>
    </w:p>
    <w:p w14:paraId="671F1C15" w14:textId="77777777" w:rsidR="0025355C" w:rsidRPr="0025355C" w:rsidRDefault="0025355C" w:rsidP="0025355C">
      <w:pPr>
        <w:rPr>
          <w:lang w:val="en-GB"/>
        </w:rPr>
      </w:pPr>
      <w:r w:rsidRPr="0025355C">
        <w:rPr>
          <w:lang w:val="en-GB"/>
        </w:rPr>
        <w:t xml:space="preserve">This template is used to document any </w:t>
      </w:r>
      <w:proofErr w:type="spellStart"/>
      <w:r w:rsidRPr="0025355C">
        <w:rPr>
          <w:lang w:val="en-GB"/>
        </w:rPr>
        <w:t>BrainFrame</w:t>
      </w:r>
      <w:proofErr w:type="spellEnd"/>
      <w:r w:rsidRPr="0025355C">
        <w:rPr>
          <w:lang w:val="en-GB"/>
        </w:rPr>
        <w:t xml:space="preserve"> module, tool, or update release. It ensures traceability, transparency, and consistency across all future deployments.</w:t>
      </w:r>
    </w:p>
    <w:p w14:paraId="2F853CC7" w14:textId="77777777" w:rsidR="0025355C" w:rsidRPr="0025355C" w:rsidRDefault="0025355C" w:rsidP="0025355C">
      <w:pPr>
        <w:rPr>
          <w:lang w:val="en-GB"/>
        </w:rPr>
      </w:pPr>
      <w:r w:rsidRPr="0025355C">
        <w:rPr>
          <w:lang w:val="en-GB"/>
        </w:rPr>
        <w:pict w14:anchorId="52C603B9">
          <v:rect id="_x0000_i1044" style="width:0;height:1.5pt" o:hralign="center" o:hrstd="t" o:hr="t" fillcolor="#a0a0a0" stroked="f"/>
        </w:pict>
      </w:r>
    </w:p>
    <w:p w14:paraId="25796E65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Release Title: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(Short, clear name for the release)</w:t>
      </w:r>
    </w:p>
    <w:p w14:paraId="3E8CD2D6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Version: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(Follow format e.g. v1.4.0)</w:t>
      </w:r>
    </w:p>
    <w:p w14:paraId="3B8133C9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Date Released: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(YYYY-MM-DD)</w:t>
      </w:r>
    </w:p>
    <w:p w14:paraId="66AC69E7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Author / Contributor(s):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(Names or roles)</w:t>
      </w:r>
    </w:p>
    <w:p w14:paraId="7F67B27C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Type of Release:</w:t>
      </w:r>
    </w:p>
    <w:p w14:paraId="48372AA5" w14:textId="77777777" w:rsidR="0025355C" w:rsidRPr="0025355C" w:rsidRDefault="0025355C" w:rsidP="0025355C">
      <w:pPr>
        <w:numPr>
          <w:ilvl w:val="0"/>
          <w:numId w:val="10"/>
        </w:numPr>
        <w:rPr>
          <w:lang w:val="en-GB"/>
        </w:rPr>
      </w:pPr>
      <w:r w:rsidRPr="0025355C">
        <w:rPr>
          <w:rFonts w:ascii="Segoe UI Emoji" w:hAnsi="Segoe UI Emoji" w:cs="Segoe UI Emoji"/>
          <w:lang w:val="en-GB"/>
        </w:rPr>
        <w:t>✳️</w:t>
      </w:r>
      <w:r w:rsidRPr="0025355C">
        <w:rPr>
          <w:lang w:val="en-GB"/>
        </w:rPr>
        <w:t xml:space="preserve"> New Feature or Capability</w:t>
      </w:r>
    </w:p>
    <w:p w14:paraId="076BCF7D" w14:textId="77777777" w:rsidR="0025355C" w:rsidRPr="0025355C" w:rsidRDefault="0025355C" w:rsidP="0025355C">
      <w:pPr>
        <w:numPr>
          <w:ilvl w:val="0"/>
          <w:numId w:val="10"/>
        </w:numPr>
        <w:rPr>
          <w:lang w:val="en-GB"/>
        </w:rPr>
      </w:pPr>
      <w:r w:rsidRPr="0025355C">
        <w:rPr>
          <w:rFonts w:ascii="Segoe UI Emoji" w:hAnsi="Segoe UI Emoji" w:cs="Segoe UI Emoji"/>
          <w:lang w:val="en-GB"/>
        </w:rPr>
        <w:t>🔁</w:t>
      </w:r>
      <w:r w:rsidRPr="0025355C">
        <w:rPr>
          <w:lang w:val="en-GB"/>
        </w:rPr>
        <w:t xml:space="preserve"> Update / Enhancement</w:t>
      </w:r>
    </w:p>
    <w:p w14:paraId="4E03B631" w14:textId="77777777" w:rsidR="0025355C" w:rsidRPr="0025355C" w:rsidRDefault="0025355C" w:rsidP="0025355C">
      <w:pPr>
        <w:numPr>
          <w:ilvl w:val="0"/>
          <w:numId w:val="10"/>
        </w:numPr>
        <w:rPr>
          <w:lang w:val="en-GB"/>
        </w:rPr>
      </w:pPr>
      <w:r w:rsidRPr="0025355C">
        <w:rPr>
          <w:rFonts w:ascii="Segoe UI Emoji" w:hAnsi="Segoe UI Emoji" w:cs="Segoe UI Emoji"/>
          <w:lang w:val="en-GB"/>
        </w:rPr>
        <w:t>🧪</w:t>
      </w:r>
      <w:r w:rsidRPr="0025355C">
        <w:rPr>
          <w:lang w:val="en-GB"/>
        </w:rPr>
        <w:t xml:space="preserve"> Beta Experiment</w:t>
      </w:r>
    </w:p>
    <w:p w14:paraId="7F715016" w14:textId="77777777" w:rsidR="0025355C" w:rsidRPr="0025355C" w:rsidRDefault="0025355C" w:rsidP="0025355C">
      <w:pPr>
        <w:numPr>
          <w:ilvl w:val="0"/>
          <w:numId w:val="10"/>
        </w:numPr>
        <w:rPr>
          <w:lang w:val="en-GB"/>
        </w:rPr>
      </w:pPr>
      <w:r w:rsidRPr="0025355C">
        <w:rPr>
          <w:rFonts w:ascii="Segoe UI Emoji" w:hAnsi="Segoe UI Emoji" w:cs="Segoe UI Emoji"/>
          <w:lang w:val="en-GB"/>
        </w:rPr>
        <w:t>🧹</w:t>
      </w:r>
      <w:r w:rsidRPr="0025355C">
        <w:rPr>
          <w:lang w:val="en-GB"/>
        </w:rPr>
        <w:t xml:space="preserve"> Deprecated / Removed Item</w:t>
      </w:r>
    </w:p>
    <w:p w14:paraId="391A577A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Module(s) Affected: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(List all impacted modules, documents, or systems)</w:t>
      </w:r>
    </w:p>
    <w:p w14:paraId="429AA3FC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Summary of Changes: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(Brief explanation of what was introduced or changed)</w:t>
      </w:r>
    </w:p>
    <w:p w14:paraId="4191CB05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Reason for Change: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(What gap, insight, or request led to this?)</w:t>
      </w:r>
    </w:p>
    <w:p w14:paraId="11265BCE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User Impact:</w:t>
      </w:r>
    </w:p>
    <w:p w14:paraId="079CB146" w14:textId="77777777" w:rsidR="0025355C" w:rsidRPr="0025355C" w:rsidRDefault="0025355C" w:rsidP="0025355C">
      <w:pPr>
        <w:numPr>
          <w:ilvl w:val="0"/>
          <w:numId w:val="11"/>
        </w:numPr>
        <w:rPr>
          <w:lang w:val="en-GB"/>
        </w:rPr>
      </w:pPr>
      <w:r w:rsidRPr="0025355C">
        <w:rPr>
          <w:lang w:val="en-GB"/>
        </w:rPr>
        <w:t>Backward Compatible</w:t>
      </w:r>
    </w:p>
    <w:p w14:paraId="21499031" w14:textId="77777777" w:rsidR="0025355C" w:rsidRPr="0025355C" w:rsidRDefault="0025355C" w:rsidP="0025355C">
      <w:pPr>
        <w:numPr>
          <w:ilvl w:val="0"/>
          <w:numId w:val="11"/>
        </w:numPr>
        <w:rPr>
          <w:lang w:val="en-GB"/>
        </w:rPr>
      </w:pPr>
      <w:r w:rsidRPr="0025355C">
        <w:rPr>
          <w:lang w:val="en-GB"/>
        </w:rPr>
        <w:t>Requires User Review</w:t>
      </w:r>
    </w:p>
    <w:p w14:paraId="1E2D5F66" w14:textId="77777777" w:rsidR="0025355C" w:rsidRPr="0025355C" w:rsidRDefault="0025355C" w:rsidP="0025355C">
      <w:pPr>
        <w:numPr>
          <w:ilvl w:val="0"/>
          <w:numId w:val="11"/>
        </w:numPr>
        <w:rPr>
          <w:lang w:val="en-GB"/>
        </w:rPr>
      </w:pPr>
      <w:r w:rsidRPr="0025355C">
        <w:rPr>
          <w:lang w:val="en-GB"/>
        </w:rPr>
        <w:t>Optional Adoption</w:t>
      </w:r>
    </w:p>
    <w:p w14:paraId="4DB19D5A" w14:textId="77777777" w:rsidR="0025355C" w:rsidRPr="0025355C" w:rsidRDefault="0025355C" w:rsidP="0025355C">
      <w:pPr>
        <w:numPr>
          <w:ilvl w:val="0"/>
          <w:numId w:val="11"/>
        </w:numPr>
        <w:rPr>
          <w:lang w:val="en-GB"/>
        </w:rPr>
      </w:pPr>
      <w:r w:rsidRPr="0025355C">
        <w:rPr>
          <w:lang w:val="en-GB"/>
        </w:rPr>
        <w:t>Default for All Users</w:t>
      </w:r>
    </w:p>
    <w:p w14:paraId="31EE629C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lastRenderedPageBreak/>
        <w:t>Related Notes or Dependencies:</w:t>
      </w:r>
      <w:r w:rsidRPr="0025355C">
        <w:rPr>
          <w:lang w:val="en-GB"/>
        </w:rPr>
        <w:br/>
      </w:r>
      <w:r w:rsidRPr="0025355C">
        <w:rPr>
          <w:i/>
          <w:iCs/>
          <w:lang w:val="en-GB"/>
        </w:rPr>
        <w:t>(Link to related updates, prompts, or modules)</w:t>
      </w:r>
    </w:p>
    <w:p w14:paraId="2149B724" w14:textId="77777777" w:rsidR="0025355C" w:rsidRPr="0025355C" w:rsidRDefault="0025355C" w:rsidP="0025355C">
      <w:pPr>
        <w:rPr>
          <w:lang w:val="en-GB"/>
        </w:rPr>
      </w:pPr>
      <w:r w:rsidRPr="0025355C">
        <w:rPr>
          <w:b/>
          <w:bCs/>
          <w:lang w:val="en-GB"/>
        </w:rPr>
        <w:t>Reflection Prompt (Optional):</w:t>
      </w:r>
    </w:p>
    <w:p w14:paraId="2403A9F6" w14:textId="77777777" w:rsidR="0025355C" w:rsidRPr="0025355C" w:rsidRDefault="0025355C" w:rsidP="0025355C">
      <w:pPr>
        <w:rPr>
          <w:lang w:val="en-GB"/>
        </w:rPr>
      </w:pPr>
      <w:r w:rsidRPr="0025355C">
        <w:rPr>
          <w:i/>
          <w:iCs/>
          <w:lang w:val="en-GB"/>
        </w:rPr>
        <w:t xml:space="preserve">"How does this release shift how you work, think, or create within </w:t>
      </w:r>
      <w:proofErr w:type="spellStart"/>
      <w:r w:rsidRPr="0025355C">
        <w:rPr>
          <w:i/>
          <w:iCs/>
          <w:lang w:val="en-GB"/>
        </w:rPr>
        <w:t>BrainFrame</w:t>
      </w:r>
      <w:proofErr w:type="spellEnd"/>
      <w:r w:rsidRPr="0025355C">
        <w:rPr>
          <w:i/>
          <w:iCs/>
          <w:lang w:val="en-GB"/>
        </w:rPr>
        <w:t>?"</w:t>
      </w:r>
    </w:p>
    <w:p w14:paraId="3B9BF997" w14:textId="77777777" w:rsidR="0025355C" w:rsidRPr="0025355C" w:rsidRDefault="0025355C" w:rsidP="0025355C">
      <w:pPr>
        <w:rPr>
          <w:lang w:val="en-GB"/>
        </w:rPr>
      </w:pPr>
      <w:r w:rsidRPr="0025355C">
        <w:rPr>
          <w:lang w:val="en-GB"/>
        </w:rPr>
        <w:pict w14:anchorId="1189C10D">
          <v:rect id="_x0000_i1045" style="width:0;height:1.5pt" o:hralign="center" o:hrstd="t" o:hr="t" fillcolor="#a0a0a0" stroked="f"/>
        </w:pict>
      </w:r>
    </w:p>
    <w:p w14:paraId="69C2EAAC" w14:textId="77777777" w:rsidR="0025355C" w:rsidRPr="0025355C" w:rsidRDefault="0025355C" w:rsidP="0025355C">
      <w:pPr>
        <w:rPr>
          <w:lang w:val="en-GB"/>
        </w:rPr>
      </w:pPr>
      <w:r w:rsidRPr="0025355C">
        <w:rPr>
          <w:lang w:val="en-GB"/>
        </w:rPr>
        <w:t>Use this template to build a consistent, transparent history of evolution — one release at a time.</w:t>
      </w:r>
    </w:p>
    <w:p w14:paraId="6537F81E" w14:textId="6C6483F1" w:rsidR="00091658" w:rsidRPr="0025355C" w:rsidRDefault="00091658" w:rsidP="0025355C"/>
    <w:sectPr w:rsidR="00091658" w:rsidRPr="00253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5D45B2"/>
    <w:multiLevelType w:val="multilevel"/>
    <w:tmpl w:val="F2B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03F46"/>
    <w:multiLevelType w:val="multilevel"/>
    <w:tmpl w:val="5AE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58436">
    <w:abstractNumId w:val="8"/>
  </w:num>
  <w:num w:numId="2" w16cid:durableId="524901222">
    <w:abstractNumId w:val="6"/>
  </w:num>
  <w:num w:numId="3" w16cid:durableId="1888832792">
    <w:abstractNumId w:val="5"/>
  </w:num>
  <w:num w:numId="4" w16cid:durableId="1884946504">
    <w:abstractNumId w:val="4"/>
  </w:num>
  <w:num w:numId="5" w16cid:durableId="1395815827">
    <w:abstractNumId w:val="7"/>
  </w:num>
  <w:num w:numId="6" w16cid:durableId="284820012">
    <w:abstractNumId w:val="3"/>
  </w:num>
  <w:num w:numId="7" w16cid:durableId="1201552839">
    <w:abstractNumId w:val="2"/>
  </w:num>
  <w:num w:numId="8" w16cid:durableId="1454590513">
    <w:abstractNumId w:val="1"/>
  </w:num>
  <w:num w:numId="9" w16cid:durableId="47803871">
    <w:abstractNumId w:val="0"/>
  </w:num>
  <w:num w:numId="10" w16cid:durableId="1391225607">
    <w:abstractNumId w:val="9"/>
  </w:num>
  <w:num w:numId="11" w16cid:durableId="1683773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58"/>
    <w:rsid w:val="000E4B8D"/>
    <w:rsid w:val="0015074B"/>
    <w:rsid w:val="0025355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70A6C9C-DA4B-432C-B1F6-64A1AA3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2025-05-24T16:25:00Z</dcterms:modified>
  <cp:category/>
</cp:coreProperties>
</file>