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[What BrainFrame is, how to get started]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