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[Template to log system changes]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