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[Version log structure and snapshot tracking]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