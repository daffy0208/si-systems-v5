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[Structure for building step-by-step task checklists]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