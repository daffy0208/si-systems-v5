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[Custom and sample prompts for AI interaction]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