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[WHY / WHAT / HOW / INTEGRATION / ENHANCEMENT / VALIDATION - Overview content]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