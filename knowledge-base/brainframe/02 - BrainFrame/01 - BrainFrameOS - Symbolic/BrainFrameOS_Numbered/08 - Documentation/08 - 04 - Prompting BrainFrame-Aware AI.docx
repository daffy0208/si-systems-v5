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[How to speak to AI using your BrainFrameOS]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