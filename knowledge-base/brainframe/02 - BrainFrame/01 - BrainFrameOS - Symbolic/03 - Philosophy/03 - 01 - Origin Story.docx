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2DE13" w14:textId="77777777" w:rsidR="00CA7BA7" w:rsidRPr="00CA7BA7" w:rsidRDefault="00CA7BA7" w:rsidP="00CA7BA7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CA7BA7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>03-01 Origin Story</w:t>
      </w:r>
    </w:p>
    <w:p w14:paraId="2CFE3201" w14:textId="77777777" w:rsidR="00CA7BA7" w:rsidRPr="00CA7BA7" w:rsidRDefault="00CA7BA7" w:rsidP="00CA7BA7">
      <w:pPr>
        <w:spacing w:after="0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CA7BA7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pict w14:anchorId="5F6DDC8C">
          <v:rect id="_x0000_i1025" style="width:0;height:1.5pt" o:hralign="center" o:hrstd="t" o:hr="t" fillcolor="#a0a0a0" stroked="f"/>
        </w:pict>
      </w:r>
    </w:p>
    <w:p w14:paraId="2ED1258F" w14:textId="77777777" w:rsidR="00CA7BA7" w:rsidRPr="00CA7BA7" w:rsidRDefault="00CA7BA7" w:rsidP="00CA7BA7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proofErr w:type="spellStart"/>
      <w:r w:rsidRPr="00CA7BA7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BrainFrame</w:t>
      </w:r>
      <w:proofErr w:type="spellEnd"/>
      <w:r w:rsidRPr="00CA7BA7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 was born out of necessity, not ambition.</w:t>
      </w:r>
    </w:p>
    <w:p w14:paraId="289AA695" w14:textId="77777777" w:rsidR="00CA7BA7" w:rsidRPr="00CA7BA7" w:rsidRDefault="00CA7BA7" w:rsidP="00CA7BA7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CA7BA7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It began as a response to something many people feel but can’t name — a subtle erosion of clarity, purpose, and integration in a world filled with fragmented tools and relentless input. For thinkers, creators, and system-builders, the cost wasn’t productivity. It was coherence.</w:t>
      </w:r>
    </w:p>
    <w:p w14:paraId="4FF56E7B" w14:textId="77777777" w:rsidR="00CA7BA7" w:rsidRPr="00CA7BA7" w:rsidRDefault="00CA7BA7" w:rsidP="00CA7BA7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CA7BA7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The early sketches weren’t digital. They lived in notebooks, diagrams, conversations, and long walks — attempts to answer:</w:t>
      </w:r>
    </w:p>
    <w:p w14:paraId="159C420C" w14:textId="77777777" w:rsidR="00CA7BA7" w:rsidRPr="00CA7BA7" w:rsidRDefault="00CA7BA7" w:rsidP="00CA7BA7">
      <w:pPr>
        <w:spacing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CA7BA7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*"What would it look like if my tools thought with me, not just for me?"</w:t>
      </w:r>
    </w:p>
    <w:p w14:paraId="269E8646" w14:textId="77777777" w:rsidR="00CA7BA7" w:rsidRPr="00CA7BA7" w:rsidRDefault="00CA7BA7" w:rsidP="00CA7BA7">
      <w:pPr>
        <w:spacing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CA7BA7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*"What if the way I tracked my life mirrored the way I actually experienced it?"</w:t>
      </w:r>
    </w:p>
    <w:p w14:paraId="2A9202F3" w14:textId="77777777" w:rsidR="00CA7BA7" w:rsidRPr="00CA7BA7" w:rsidRDefault="00CA7BA7" w:rsidP="00CA7BA7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CA7BA7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From those questions, </w:t>
      </w:r>
      <w:proofErr w:type="spellStart"/>
      <w:r w:rsidRPr="00CA7BA7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BrainFrame</w:t>
      </w:r>
      <w:proofErr w:type="spellEnd"/>
      <w:r w:rsidRPr="00CA7BA7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 emerged — not as a product, but as a philosophy wrapped in a system. A place where thinking could become visible, growth could become traceable, and AI could become human-first.</w:t>
      </w:r>
    </w:p>
    <w:p w14:paraId="3E87DDBF" w14:textId="77777777" w:rsidR="00CA7BA7" w:rsidRPr="00CA7BA7" w:rsidRDefault="00CA7BA7" w:rsidP="00CA7BA7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CA7BA7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The name itself reflects this duality: </w:t>
      </w:r>
      <w:r w:rsidRPr="00CA7BA7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>Brain</w:t>
      </w:r>
      <w:r w:rsidRPr="00CA7BA7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 (our internal world of thoughts, emotions, ideas) + </w:t>
      </w:r>
      <w:r w:rsidRPr="00CA7BA7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>Frame</w:t>
      </w:r>
      <w:r w:rsidRPr="00CA7BA7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 (the structures we use to hold, shape, and express them).</w:t>
      </w:r>
    </w:p>
    <w:p w14:paraId="7D52CE70" w14:textId="77777777" w:rsidR="00CA7BA7" w:rsidRPr="00CA7BA7" w:rsidRDefault="00CA7BA7" w:rsidP="00CA7BA7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CA7BA7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At first, it was personal. Then it became shared. The framework spread among deep generalists, neurodivergent minds, reflective professionals, and system thinkers who saw themselves not just as users — but as co-designers.</w:t>
      </w:r>
    </w:p>
    <w:p w14:paraId="6CC687A9" w14:textId="77777777" w:rsidR="00CA7BA7" w:rsidRPr="00CA7BA7" w:rsidRDefault="00CA7BA7" w:rsidP="00CA7BA7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proofErr w:type="spellStart"/>
      <w:r w:rsidRPr="00CA7BA7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BrainFrame</w:t>
      </w:r>
      <w:proofErr w:type="spellEnd"/>
      <w:r w:rsidRPr="00CA7BA7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 continues to evolve, powered by a single mission:</w:t>
      </w:r>
    </w:p>
    <w:p w14:paraId="174F4AAB" w14:textId="77777777" w:rsidR="00CA7BA7" w:rsidRPr="00CA7BA7" w:rsidRDefault="00CA7BA7" w:rsidP="00CA7BA7">
      <w:pPr>
        <w:spacing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CA7BA7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To create a trusted space where clarity can return, insight can emerge, and human potential can be meaningfully extended — one frame at a time.</w:t>
      </w:r>
    </w:p>
    <w:p w14:paraId="0DBAAEA7" w14:textId="353580EE" w:rsidR="003C6024" w:rsidRPr="00CA7BA7" w:rsidRDefault="003C6024">
      <w:pPr>
        <w:rPr>
          <w:rFonts w:ascii="Segoe UI Emoji" w:hAnsi="Segoe UI Emoji"/>
          <w:lang w:val="en-GB"/>
        </w:rPr>
      </w:pPr>
    </w:p>
    <w:sectPr w:rsidR="003C6024" w:rsidRPr="00CA7B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0959716">
    <w:abstractNumId w:val="8"/>
  </w:num>
  <w:num w:numId="2" w16cid:durableId="65109755">
    <w:abstractNumId w:val="6"/>
  </w:num>
  <w:num w:numId="3" w16cid:durableId="119881525">
    <w:abstractNumId w:val="5"/>
  </w:num>
  <w:num w:numId="4" w16cid:durableId="1373382835">
    <w:abstractNumId w:val="4"/>
  </w:num>
  <w:num w:numId="5" w16cid:durableId="1851917662">
    <w:abstractNumId w:val="7"/>
  </w:num>
  <w:num w:numId="6" w16cid:durableId="1870029358">
    <w:abstractNumId w:val="3"/>
  </w:num>
  <w:num w:numId="7" w16cid:durableId="1629124406">
    <w:abstractNumId w:val="2"/>
  </w:num>
  <w:num w:numId="8" w16cid:durableId="903566031">
    <w:abstractNumId w:val="1"/>
  </w:num>
  <w:num w:numId="9" w16cid:durableId="350498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6024"/>
    <w:rsid w:val="00AA1D8D"/>
    <w:rsid w:val="00B47730"/>
    <w:rsid w:val="00B571EA"/>
    <w:rsid w:val="00CA7BA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2F9D1354-0CF5-4E61-A791-34245666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1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71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70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1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Dunlop</cp:lastModifiedBy>
  <cp:revision>2</cp:revision>
  <dcterms:created xsi:type="dcterms:W3CDTF">2013-12-23T23:15:00Z</dcterms:created>
  <dcterms:modified xsi:type="dcterms:W3CDTF">2025-03-26T15:32:00Z</dcterms:modified>
  <cp:category/>
</cp:coreProperties>
</file>