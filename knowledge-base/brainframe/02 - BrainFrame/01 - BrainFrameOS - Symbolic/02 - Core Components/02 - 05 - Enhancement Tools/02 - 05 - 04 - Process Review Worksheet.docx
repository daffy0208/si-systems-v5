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9983" w14:textId="77777777" w:rsidR="000C6A17" w:rsidRPr="000C6A17" w:rsidRDefault="000C6A17" w:rsidP="000C6A1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02 - 05 - 04 - Process Review Worksheet</w:t>
      </w:r>
    </w:p>
    <w:p w14:paraId="40A839DD" w14:textId="77777777" w:rsidR="000C6A17" w:rsidRPr="000C6A17" w:rsidRDefault="000C6A17" w:rsidP="000C6A17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BB7D435">
          <v:rect id="_x0000_i1025" style="width:0;height:1.5pt" o:hralign="center" o:hrstd="t" o:hr="t" fillcolor="#a0a0a0" stroked="f"/>
        </w:pict>
      </w:r>
    </w:p>
    <w:p w14:paraId="10C0B61E" w14:textId="77777777" w:rsidR="000C6A17" w:rsidRPr="000C6A17" w:rsidRDefault="000C6A17" w:rsidP="000C6A1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Tool</w:t>
      </w:r>
    </w:p>
    <w:p w14:paraId="4C1766C7" w14:textId="77777777" w:rsidR="000C6A17" w:rsidRPr="000C6A17" w:rsidRDefault="000C6A17" w:rsidP="000C6A1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This worksheet helps you step back and review how your personal system is functioning.</w:t>
      </w:r>
    </w:p>
    <w:p w14:paraId="38CEBDE1" w14:textId="77777777" w:rsidR="000C6A17" w:rsidRPr="000C6A17" w:rsidRDefault="000C6A17" w:rsidP="000C6A1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It’s designed for quarterly reflection — or anytime you feel unclear, overwhelmed, or like your system needs a tune-up.</w:t>
      </w:r>
    </w:p>
    <w:p w14:paraId="6E57358E" w14:textId="77777777" w:rsidR="000C6A17" w:rsidRPr="000C6A17" w:rsidRDefault="000C6A17" w:rsidP="000C6A17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654DAEE">
          <v:rect id="_x0000_i1026" style="width:0;height:1.5pt" o:hralign="center" o:hrstd="t" o:hr="t" fillcolor="#a0a0a0" stroked="f"/>
        </w:pict>
      </w:r>
    </w:p>
    <w:p w14:paraId="22AE7A1B" w14:textId="77777777" w:rsidR="000C6A17" w:rsidRPr="000C6A17" w:rsidRDefault="000C6A17" w:rsidP="000C6A1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1: What’s Working?</w:t>
      </w:r>
    </w:p>
    <w:p w14:paraId="1A8F187B" w14:textId="77777777" w:rsidR="000C6A17" w:rsidRPr="000C6A17" w:rsidRDefault="000C6A17" w:rsidP="000C6A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parts of my system feel natural and aligned?</w:t>
      </w:r>
    </w:p>
    <w:p w14:paraId="7EAAE2C6" w14:textId="77777777" w:rsidR="000C6A17" w:rsidRPr="000C6A17" w:rsidRDefault="000C6A17" w:rsidP="000C6A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tools or rhythms are helping me think clearly and move forward?</w:t>
      </w:r>
    </w:p>
    <w:p w14:paraId="7CCAB9B1" w14:textId="77777777" w:rsidR="000C6A17" w:rsidRPr="000C6A17" w:rsidRDefault="000C6A17" w:rsidP="000C6A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feedback or results affirm that the system is working?</w:t>
      </w:r>
    </w:p>
    <w:p w14:paraId="0842AD92" w14:textId="77777777" w:rsidR="000C6A17" w:rsidRPr="000C6A17" w:rsidRDefault="000C6A17" w:rsidP="000C6A17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05FC8F5">
          <v:rect id="_x0000_i1027" style="width:0;height:1.5pt" o:hralign="center" o:hrstd="t" o:hr="t" fillcolor="#a0a0a0" stroked="f"/>
        </w:pict>
      </w:r>
    </w:p>
    <w:p w14:paraId="01096DAB" w14:textId="77777777" w:rsidR="000C6A17" w:rsidRPr="000C6A17" w:rsidRDefault="000C6A17" w:rsidP="000C6A1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2: What’s Not Working?</w:t>
      </w:r>
    </w:p>
    <w:p w14:paraId="61C0F25D" w14:textId="77777777" w:rsidR="000C6A17" w:rsidRPr="000C6A17" w:rsidRDefault="000C6A17" w:rsidP="000C6A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Where do I feel friction, fatigue, or avoidance?</w:t>
      </w:r>
    </w:p>
    <w:p w14:paraId="421ED14C" w14:textId="77777777" w:rsidR="000C6A17" w:rsidRPr="000C6A17" w:rsidRDefault="000C6A17" w:rsidP="000C6A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tools feel like overhead or performance?</w:t>
      </w:r>
    </w:p>
    <w:p w14:paraId="33502B0D" w14:textId="77777777" w:rsidR="000C6A17" w:rsidRPr="000C6A17" w:rsidRDefault="000C6A17" w:rsidP="000C6A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Where am I drifting from my </w:t>
      </w:r>
      <w:proofErr w:type="spellStart"/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or Framework?</w:t>
      </w:r>
    </w:p>
    <w:p w14:paraId="25904E6B" w14:textId="77777777" w:rsidR="000C6A17" w:rsidRPr="000C6A17" w:rsidRDefault="000C6A17" w:rsidP="000C6A17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55AD3971">
          <v:rect id="_x0000_i1028" style="width:0;height:1.5pt" o:hralign="center" o:hrstd="t" o:hr="t" fillcolor="#a0a0a0" stroked="f"/>
        </w:pict>
      </w:r>
    </w:p>
    <w:p w14:paraId="2C1D174B" w14:textId="77777777" w:rsidR="000C6A17" w:rsidRPr="000C6A17" w:rsidRDefault="000C6A17" w:rsidP="000C6A1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3: What Needs Updating?</w:t>
      </w:r>
    </w:p>
    <w:p w14:paraId="73136977" w14:textId="77777777" w:rsidR="000C6A17" w:rsidRPr="000C6A17" w:rsidRDefault="000C6A17" w:rsidP="000C6A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Does anything in my Framework need to evolve?</w:t>
      </w:r>
    </w:p>
    <w:p w14:paraId="4AC1F689" w14:textId="77777777" w:rsidR="000C6A17" w:rsidRPr="000C6A17" w:rsidRDefault="000C6A17" w:rsidP="000C6A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Do my planner prompts still resonate?</w:t>
      </w:r>
    </w:p>
    <w:p w14:paraId="0E1BCCCD" w14:textId="77777777" w:rsidR="000C6A17" w:rsidRPr="000C6A17" w:rsidRDefault="000C6A17" w:rsidP="000C6A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Has my energy pattern shifted?</w:t>
      </w:r>
    </w:p>
    <w:p w14:paraId="5B8C7E95" w14:textId="77777777" w:rsidR="000C6A17" w:rsidRPr="000C6A17" w:rsidRDefault="000C6A17" w:rsidP="000C6A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Is AI responding well to how I think now?</w:t>
      </w:r>
    </w:p>
    <w:p w14:paraId="37E0F71E" w14:textId="77777777" w:rsidR="000C6A17" w:rsidRPr="000C6A17" w:rsidRDefault="000C6A17" w:rsidP="000C6A17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181871A">
          <v:rect id="_x0000_i1029" style="width:0;height:1.5pt" o:hralign="center" o:hrstd="t" o:hr="t" fillcolor="#a0a0a0" stroked="f"/>
        </w:pict>
      </w:r>
    </w:p>
    <w:p w14:paraId="4C74FD55" w14:textId="77777777" w:rsidR="000C6A17" w:rsidRPr="000C6A17" w:rsidRDefault="000C6A17" w:rsidP="000C6A1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Step 4: Reset or Refine</w:t>
      </w:r>
    </w:p>
    <w:p w14:paraId="3F279200" w14:textId="77777777" w:rsidR="000C6A17" w:rsidRPr="000C6A17" w:rsidRDefault="000C6A17" w:rsidP="000C6A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will I stop doing?</w:t>
      </w:r>
    </w:p>
    <w:p w14:paraId="6C18E7F5" w14:textId="77777777" w:rsidR="000C6A17" w:rsidRPr="000C6A17" w:rsidRDefault="000C6A17" w:rsidP="000C6A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will I simplify?</w:t>
      </w:r>
    </w:p>
    <w:p w14:paraId="128799AB" w14:textId="77777777" w:rsidR="000C6A17" w:rsidRPr="000C6A17" w:rsidRDefault="000C6A17" w:rsidP="000C6A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What will I recommit to?</w:t>
      </w:r>
    </w:p>
    <w:p w14:paraId="771EEBBE" w14:textId="77777777" w:rsidR="000C6A17" w:rsidRPr="000C6A17" w:rsidRDefault="000C6A17" w:rsidP="000C6A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lastRenderedPageBreak/>
        <w:t>What will I test or explore next?</w:t>
      </w:r>
    </w:p>
    <w:p w14:paraId="7846C1D2" w14:textId="77777777" w:rsidR="000C6A17" w:rsidRPr="000C6A17" w:rsidRDefault="000C6A17" w:rsidP="000C6A17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128F599">
          <v:rect id="_x0000_i1030" style="width:0;height:1.5pt" o:hralign="center" o:hrstd="t" o:hr="t" fillcolor="#a0a0a0" stroked="f"/>
        </w:pict>
      </w:r>
    </w:p>
    <w:p w14:paraId="4D868169" w14:textId="77777777" w:rsidR="000C6A17" w:rsidRPr="000C6A17" w:rsidRDefault="000C6A17" w:rsidP="000C6A1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0C6A17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Tip</w:t>
      </w:r>
    </w:p>
    <w:p w14:paraId="3C1F772E" w14:textId="77777777" w:rsidR="000C6A17" w:rsidRPr="000C6A17" w:rsidRDefault="000C6A17" w:rsidP="000C6A1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Use this worksheet alongside:</w:t>
      </w:r>
    </w:p>
    <w:p w14:paraId="1E2BF7FB" w14:textId="77777777" w:rsidR="000C6A17" w:rsidRPr="000C6A17" w:rsidRDefault="000C6A17" w:rsidP="000C6A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Drift Detector (02 - 05 - 02)</w:t>
      </w:r>
    </w:p>
    <w:p w14:paraId="17D50A9D" w14:textId="77777777" w:rsidR="000C6A17" w:rsidRPr="000C6A17" w:rsidRDefault="000C6A17" w:rsidP="000C6A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Review Log (02 - 06 - 02)</w:t>
      </w:r>
    </w:p>
    <w:p w14:paraId="6304E5E0" w14:textId="77777777" w:rsidR="000C6A17" w:rsidRPr="000C6A17" w:rsidRDefault="000C6A17" w:rsidP="000C6A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>AI Configuration (02 - 07 - 01)</w:t>
      </w:r>
    </w:p>
    <w:p w14:paraId="4DF3AF18" w14:textId="77777777" w:rsidR="000C6A17" w:rsidRPr="000C6A17" w:rsidRDefault="000C6A17" w:rsidP="000C6A1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Doing a process review regularly builds trust in your system and helps it evolve </w:t>
      </w:r>
      <w:r w:rsidRPr="000C6A17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with</w:t>
      </w: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you — not drift </w:t>
      </w:r>
      <w:r w:rsidRPr="000C6A17">
        <w:rPr>
          <w:rFonts w:ascii="Aptos" w:eastAsia="Times New Roman" w:hAnsi="Aptos" w:cs="Times New Roman"/>
          <w:i/>
          <w:iCs/>
          <w:sz w:val="24"/>
          <w:szCs w:val="24"/>
          <w:lang w:val="en-GB" w:eastAsia="en-GB"/>
        </w:rPr>
        <w:t>away</w:t>
      </w:r>
      <w:r w:rsidRPr="000C6A17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from you.</w:t>
      </w:r>
    </w:p>
    <w:p w14:paraId="6987E944" w14:textId="210664E1" w:rsidR="0067557A" w:rsidRPr="000C6A17" w:rsidRDefault="0067557A">
      <w:pPr>
        <w:rPr>
          <w:rFonts w:ascii="Aptos" w:hAnsi="Aptos"/>
          <w:lang w:val="en-GB"/>
        </w:rPr>
      </w:pPr>
    </w:p>
    <w:sectPr w:rsidR="0067557A" w:rsidRPr="000C6A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356E53"/>
    <w:multiLevelType w:val="multilevel"/>
    <w:tmpl w:val="4562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F7957"/>
    <w:multiLevelType w:val="multilevel"/>
    <w:tmpl w:val="9DD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C5957"/>
    <w:multiLevelType w:val="multilevel"/>
    <w:tmpl w:val="4B0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6500A"/>
    <w:multiLevelType w:val="multilevel"/>
    <w:tmpl w:val="A97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B0E9D"/>
    <w:multiLevelType w:val="multilevel"/>
    <w:tmpl w:val="AED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793795">
    <w:abstractNumId w:val="8"/>
  </w:num>
  <w:num w:numId="2" w16cid:durableId="1788500438">
    <w:abstractNumId w:val="6"/>
  </w:num>
  <w:num w:numId="3" w16cid:durableId="1238439444">
    <w:abstractNumId w:val="5"/>
  </w:num>
  <w:num w:numId="4" w16cid:durableId="9797040">
    <w:abstractNumId w:val="4"/>
  </w:num>
  <w:num w:numId="5" w16cid:durableId="896820903">
    <w:abstractNumId w:val="7"/>
  </w:num>
  <w:num w:numId="6" w16cid:durableId="1677805448">
    <w:abstractNumId w:val="3"/>
  </w:num>
  <w:num w:numId="7" w16cid:durableId="793057051">
    <w:abstractNumId w:val="2"/>
  </w:num>
  <w:num w:numId="8" w16cid:durableId="1289698875">
    <w:abstractNumId w:val="1"/>
  </w:num>
  <w:num w:numId="9" w16cid:durableId="1333028161">
    <w:abstractNumId w:val="0"/>
  </w:num>
  <w:num w:numId="10" w16cid:durableId="1316490778">
    <w:abstractNumId w:val="12"/>
  </w:num>
  <w:num w:numId="11" w16cid:durableId="724793327">
    <w:abstractNumId w:val="10"/>
  </w:num>
  <w:num w:numId="12" w16cid:durableId="1891647405">
    <w:abstractNumId w:val="13"/>
  </w:num>
  <w:num w:numId="13" w16cid:durableId="265771145">
    <w:abstractNumId w:val="9"/>
  </w:num>
  <w:num w:numId="14" w16cid:durableId="10480716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A17"/>
    <w:rsid w:val="0015074B"/>
    <w:rsid w:val="0029639D"/>
    <w:rsid w:val="00326F90"/>
    <w:rsid w:val="0067557A"/>
    <w:rsid w:val="009B37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C880A44-F794-4B52-84AC-342D334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2025-03-26T15:26:00Z</dcterms:modified>
  <cp:category/>
</cp:coreProperties>
</file>