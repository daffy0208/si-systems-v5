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D63C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01 - 03 - System Equation</w:t>
      </w:r>
    </w:p>
    <w:p w14:paraId="6F8FAC69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065D886">
          <v:rect id="_x0000_i1025" style="width:0;height:1.5pt" o:hralign="center" o:hrstd="t" o:hr="t" fillcolor="#a0a0a0" stroked="f"/>
        </w:pict>
      </w:r>
    </w:p>
    <w:p w14:paraId="75D638A5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Document</w:t>
      </w:r>
    </w:p>
    <w:p w14:paraId="3647FF90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document introduces the </w:t>
      </w: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core equation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that summarises how </w:t>
      </w:r>
      <w:proofErr w:type="spellStart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works.</w:t>
      </w:r>
    </w:p>
    <w:p w14:paraId="03240744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It simplifies the logic behind the system into a single, memorable structure — something you can return to when things feel unclear or noisy.</w:t>
      </w:r>
    </w:p>
    <w:p w14:paraId="183767EA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E305FC7">
          <v:rect id="_x0000_i1026" style="width:0;height:1.5pt" o:hralign="center" o:hrstd="t" o:hr="t" fillcolor="#a0a0a0" stroked="f"/>
        </w:pict>
      </w:r>
    </w:p>
    <w:p w14:paraId="209A35EF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The Equation</w:t>
      </w:r>
    </w:p>
    <w:p w14:paraId="5713C599" w14:textId="77777777" w:rsidR="0067059D" w:rsidRPr="0067059D" w:rsidRDefault="0067059D" w:rsidP="0067059D">
      <w:pPr>
        <w:spacing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Clarity × Rhythm × Alignment = Momentum</w:t>
      </w:r>
    </w:p>
    <w:p w14:paraId="2C906C21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is the engine of </w:t>
      </w:r>
      <w:proofErr w:type="spellStart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3B90F6E5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Let’s break it down:</w:t>
      </w:r>
    </w:p>
    <w:p w14:paraId="435C7EEA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0D719A1">
          <v:rect id="_x0000_i1027" style="width:0;height:1.5pt" o:hralign="center" o:hrstd="t" o:hr="t" fillcolor="#a0a0a0" stroked="f"/>
        </w:pict>
      </w:r>
    </w:p>
    <w:p w14:paraId="4E7DBB09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1. Clarity</w:t>
      </w:r>
    </w:p>
    <w:p w14:paraId="487D34EA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You need to know what matters, why it matters, and how you best operate.</w:t>
      </w:r>
    </w:p>
    <w:p w14:paraId="0663DD63" w14:textId="77777777" w:rsidR="0067059D" w:rsidRPr="0067059D" w:rsidRDefault="0067059D" w:rsidP="006705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comes from your Framework and </w:t>
      </w:r>
      <w:proofErr w:type="spellStart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4030D36A" w14:textId="77777777" w:rsidR="0067059D" w:rsidRPr="0067059D" w:rsidRDefault="0067059D" w:rsidP="006705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It’s the “inner architecture” that gives everything shape.</w:t>
      </w:r>
    </w:p>
    <w:p w14:paraId="2C2B690B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Without clarity, everything becomes reactive.</w:t>
      </w:r>
    </w:p>
    <w:p w14:paraId="1869952E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6FF0225">
          <v:rect id="_x0000_i1028" style="width:0;height:1.5pt" o:hralign="center" o:hrstd="t" o:hr="t" fillcolor="#a0a0a0" stroked="f"/>
        </w:pict>
      </w:r>
    </w:p>
    <w:p w14:paraId="258CB272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2. Rhythm</w:t>
      </w:r>
    </w:p>
    <w:p w14:paraId="21A683C0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Systems fall apart without rhythm.</w:t>
      </w:r>
    </w:p>
    <w:p w14:paraId="0C192968" w14:textId="77777777" w:rsidR="0067059D" w:rsidRPr="0067059D" w:rsidRDefault="0067059D" w:rsidP="006705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The Shadow Planner and reflection cycles keep you grounded.</w:t>
      </w:r>
    </w:p>
    <w:p w14:paraId="3C56274A" w14:textId="77777777" w:rsidR="0067059D" w:rsidRPr="0067059D" w:rsidRDefault="0067059D" w:rsidP="006705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Weekly reviews, check-ins, and tools create motion.</w:t>
      </w:r>
    </w:p>
    <w:p w14:paraId="502E17AD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Without rhythm, insight fades before it becomes action.</w:t>
      </w:r>
    </w:p>
    <w:p w14:paraId="134F20DE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pict w14:anchorId="5001F1F3">
          <v:rect id="_x0000_i1029" style="width:0;height:1.5pt" o:hralign="center" o:hrstd="t" o:hr="t" fillcolor="#a0a0a0" stroked="f"/>
        </w:pict>
      </w:r>
    </w:p>
    <w:p w14:paraId="5DAC9008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3. Alignment</w:t>
      </w:r>
    </w:p>
    <w:p w14:paraId="401E6344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You’re most powerful when your thoughts, actions, and energy match your purpose.</w:t>
      </w:r>
    </w:p>
    <w:p w14:paraId="68D2F1CE" w14:textId="77777777" w:rsidR="0067059D" w:rsidRPr="0067059D" w:rsidRDefault="0067059D" w:rsidP="006705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Alignment means using your system </w:t>
      </w:r>
      <w:r w:rsidRPr="0067059D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your way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7F935E53" w14:textId="77777777" w:rsidR="0067059D" w:rsidRPr="0067059D" w:rsidRDefault="0067059D" w:rsidP="006705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It grows through honesty, reflection, and refinement.</w:t>
      </w:r>
    </w:p>
    <w:p w14:paraId="539684F8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Without alignment, your system starts to feel like someone else’s.</w:t>
      </w:r>
    </w:p>
    <w:p w14:paraId="507810CF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5ABCD11">
          <v:rect id="_x0000_i1030" style="width:0;height:1.5pt" o:hralign="center" o:hrstd="t" o:hr="t" fillcolor="#a0a0a0" stroked="f"/>
        </w:pict>
      </w:r>
    </w:p>
    <w:p w14:paraId="2929B290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Result: Momentum</w:t>
      </w:r>
    </w:p>
    <w:p w14:paraId="3FB3FE3A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When clarity meets rhythm and alignment, you gain </w:t>
      </w:r>
      <w:r w:rsidRPr="0067059D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momentum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772CCE95" w14:textId="77777777" w:rsidR="0067059D" w:rsidRPr="0067059D" w:rsidRDefault="0067059D" w:rsidP="006705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You don’t need motivation — you move naturally.</w:t>
      </w:r>
    </w:p>
    <w:p w14:paraId="0CFE3054" w14:textId="77777777" w:rsidR="0067059D" w:rsidRPr="0067059D" w:rsidRDefault="0067059D" w:rsidP="006705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You don’t need constant input — you’ve got direction.</w:t>
      </w:r>
    </w:p>
    <w:p w14:paraId="0E90C648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AE7048D">
          <v:rect id="_x0000_i1031" style="width:0;height:1.5pt" o:hralign="center" o:hrstd="t" o:hr="t" fillcolor="#a0a0a0" stroked="f"/>
        </w:pict>
      </w:r>
    </w:p>
    <w:p w14:paraId="631381BC" w14:textId="77777777" w:rsidR="0067059D" w:rsidRPr="0067059D" w:rsidRDefault="0067059D" w:rsidP="0067059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Optional Layer: Insight → System → Action</w:t>
      </w:r>
    </w:p>
    <w:p w14:paraId="7E64F15E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You can also think of </w:t>
      </w:r>
      <w:proofErr w:type="spellStart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BrainFrame</w:t>
      </w:r>
      <w:proofErr w:type="spellEnd"/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as:</w:t>
      </w:r>
    </w:p>
    <w:p w14:paraId="018CAED2" w14:textId="77777777" w:rsidR="0067059D" w:rsidRPr="0067059D" w:rsidRDefault="0067059D" w:rsidP="006705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Insight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→ What am I learning or noticing?</w:t>
      </w:r>
    </w:p>
    <w:p w14:paraId="0D1B5195" w14:textId="77777777" w:rsidR="0067059D" w:rsidRPr="0067059D" w:rsidRDefault="0067059D" w:rsidP="006705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System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→ How do I hold or structure it?</w:t>
      </w:r>
    </w:p>
    <w:p w14:paraId="6C1589CF" w14:textId="77777777" w:rsidR="0067059D" w:rsidRPr="0067059D" w:rsidRDefault="0067059D" w:rsidP="006705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Action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→ How do I move forward with it?</w:t>
      </w:r>
    </w:p>
    <w:p w14:paraId="1154B6E3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>The faster and more clearly you move through this loop, the more adaptable and grounded you become.</w:t>
      </w:r>
    </w:p>
    <w:p w14:paraId="79F8D4E3" w14:textId="77777777" w:rsidR="0067059D" w:rsidRPr="0067059D" w:rsidRDefault="0067059D" w:rsidP="0067059D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BA68D55">
          <v:rect id="_x0000_i1032" style="width:0;height:1.5pt" o:hralign="center" o:hrstd="t" o:hr="t" fillcolor="#a0a0a0" stroked="f"/>
        </w:pict>
      </w:r>
    </w:p>
    <w:p w14:paraId="5A0C1208" w14:textId="77777777" w:rsidR="0067059D" w:rsidRPr="0067059D" w:rsidRDefault="0067059D" w:rsidP="0067059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67059D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Next:</w:t>
      </w:r>
      <w:r w:rsidRPr="0067059D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Explore the principles that hold the system together in [01 - 04 - Guiding Principles.docx].</w:t>
      </w:r>
    </w:p>
    <w:p w14:paraId="178DDD1A" w14:textId="5211BFD0" w:rsidR="00290EFC" w:rsidRPr="0067059D" w:rsidRDefault="00290EFC">
      <w:pPr>
        <w:rPr>
          <w:rFonts w:ascii="Aptos" w:hAnsi="Aptos"/>
          <w:lang w:val="en-GB"/>
        </w:rPr>
      </w:pPr>
    </w:p>
    <w:sectPr w:rsidR="00290EFC" w:rsidRPr="00670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953"/>
    <w:multiLevelType w:val="multilevel"/>
    <w:tmpl w:val="E1DC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8359B"/>
    <w:multiLevelType w:val="multilevel"/>
    <w:tmpl w:val="513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41D53"/>
    <w:multiLevelType w:val="multilevel"/>
    <w:tmpl w:val="41C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A5A15"/>
    <w:multiLevelType w:val="multilevel"/>
    <w:tmpl w:val="422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03E54"/>
    <w:multiLevelType w:val="multilevel"/>
    <w:tmpl w:val="AB4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32322">
    <w:abstractNumId w:val="8"/>
  </w:num>
  <w:num w:numId="2" w16cid:durableId="1063869420">
    <w:abstractNumId w:val="6"/>
  </w:num>
  <w:num w:numId="3" w16cid:durableId="1278752478">
    <w:abstractNumId w:val="5"/>
  </w:num>
  <w:num w:numId="4" w16cid:durableId="378016233">
    <w:abstractNumId w:val="4"/>
  </w:num>
  <w:num w:numId="5" w16cid:durableId="1790390802">
    <w:abstractNumId w:val="7"/>
  </w:num>
  <w:num w:numId="6" w16cid:durableId="232274893">
    <w:abstractNumId w:val="3"/>
  </w:num>
  <w:num w:numId="7" w16cid:durableId="1488671980">
    <w:abstractNumId w:val="2"/>
  </w:num>
  <w:num w:numId="8" w16cid:durableId="1290891631">
    <w:abstractNumId w:val="1"/>
  </w:num>
  <w:num w:numId="9" w16cid:durableId="1630745050">
    <w:abstractNumId w:val="0"/>
  </w:num>
  <w:num w:numId="10" w16cid:durableId="1133644094">
    <w:abstractNumId w:val="13"/>
  </w:num>
  <w:num w:numId="11" w16cid:durableId="626200873">
    <w:abstractNumId w:val="10"/>
  </w:num>
  <w:num w:numId="12" w16cid:durableId="1087581505">
    <w:abstractNumId w:val="9"/>
  </w:num>
  <w:num w:numId="13" w16cid:durableId="270404874">
    <w:abstractNumId w:val="11"/>
  </w:num>
  <w:num w:numId="14" w16cid:durableId="15735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EFC"/>
    <w:rsid w:val="0029639D"/>
    <w:rsid w:val="00326F90"/>
    <w:rsid w:val="0067059D"/>
    <w:rsid w:val="00AA1D8D"/>
    <w:rsid w:val="00B47730"/>
    <w:rsid w:val="00B54D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89E1BF0-04D8-4CF0-A178-566A2189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2025-03-26T15:17:00Z</dcterms:modified>
  <cp:category/>
</cp:coreProperties>
</file>