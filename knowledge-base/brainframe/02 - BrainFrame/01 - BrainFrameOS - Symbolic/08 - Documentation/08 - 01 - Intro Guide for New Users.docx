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376EC" w14:textId="77777777" w:rsidR="00B1106A" w:rsidRPr="00B1106A" w:rsidRDefault="00B1106A" w:rsidP="00B1106A">
      <w:pPr>
        <w:rPr>
          <w:lang w:val="en-GB"/>
        </w:rPr>
      </w:pPr>
      <w:r w:rsidRPr="00B1106A">
        <w:rPr>
          <w:b/>
          <w:bCs/>
          <w:lang w:val="en-GB"/>
        </w:rPr>
        <w:t>08-01 Intro Guide for New Users</w:t>
      </w:r>
    </w:p>
    <w:p w14:paraId="6BB610B3" w14:textId="77777777" w:rsidR="00B1106A" w:rsidRPr="00B1106A" w:rsidRDefault="00B1106A" w:rsidP="00B1106A">
      <w:pPr>
        <w:rPr>
          <w:lang w:val="en-GB"/>
        </w:rPr>
      </w:pPr>
      <w:r w:rsidRPr="00B1106A">
        <w:rPr>
          <w:lang w:val="en-GB"/>
        </w:rPr>
        <w:pict w14:anchorId="3D09DF2C">
          <v:rect id="_x0000_i1031" style="width:0;height:1.5pt" o:hralign="center" o:hrstd="t" o:hr="t" fillcolor="#a0a0a0" stroked="f"/>
        </w:pict>
      </w:r>
    </w:p>
    <w:p w14:paraId="42ABA27B" w14:textId="77777777" w:rsidR="00B1106A" w:rsidRPr="00B1106A" w:rsidRDefault="00B1106A" w:rsidP="00B1106A">
      <w:pPr>
        <w:rPr>
          <w:lang w:val="en-GB"/>
        </w:rPr>
      </w:pPr>
      <w:r w:rsidRPr="00B1106A">
        <w:rPr>
          <w:lang w:val="en-GB"/>
        </w:rPr>
        <w:t xml:space="preserve">Welcome to </w:t>
      </w:r>
      <w:proofErr w:type="spellStart"/>
      <w:r w:rsidRPr="00B1106A">
        <w:rPr>
          <w:lang w:val="en-GB"/>
        </w:rPr>
        <w:t>BrainFrame</w:t>
      </w:r>
      <w:proofErr w:type="spellEnd"/>
      <w:r w:rsidRPr="00B1106A">
        <w:rPr>
          <w:lang w:val="en-GB"/>
        </w:rPr>
        <w:t xml:space="preserve"> — </w:t>
      </w:r>
      <w:proofErr w:type="spellStart"/>
      <w:r w:rsidRPr="00B1106A">
        <w:rPr>
          <w:lang w:val="en-GB"/>
        </w:rPr>
        <w:t>your</w:t>
      </w:r>
      <w:proofErr w:type="spellEnd"/>
      <w:r w:rsidRPr="00B1106A">
        <w:rPr>
          <w:lang w:val="en-GB"/>
        </w:rPr>
        <w:t xml:space="preserve"> thinking partner, clarity engine, and reflective system.</w:t>
      </w:r>
    </w:p>
    <w:p w14:paraId="4D852179" w14:textId="77777777" w:rsidR="00B1106A" w:rsidRPr="00B1106A" w:rsidRDefault="00B1106A" w:rsidP="00B1106A">
      <w:pPr>
        <w:rPr>
          <w:lang w:val="en-GB"/>
        </w:rPr>
      </w:pPr>
      <w:r w:rsidRPr="00B1106A">
        <w:rPr>
          <w:lang w:val="en-GB"/>
        </w:rPr>
        <w:t>This guide is designed to give you a smooth, meaningful start. No overwhelm. Just momentum.</w:t>
      </w:r>
    </w:p>
    <w:p w14:paraId="0762022A" w14:textId="77777777" w:rsidR="00B1106A" w:rsidRPr="00B1106A" w:rsidRDefault="00B1106A" w:rsidP="00B1106A">
      <w:pPr>
        <w:rPr>
          <w:b/>
          <w:bCs/>
          <w:lang w:val="en-GB"/>
        </w:rPr>
      </w:pPr>
      <w:r w:rsidRPr="00B1106A">
        <w:rPr>
          <w:b/>
          <w:bCs/>
          <w:lang w:val="en-GB"/>
        </w:rPr>
        <w:t xml:space="preserve">What </w:t>
      </w:r>
      <w:proofErr w:type="spellStart"/>
      <w:r w:rsidRPr="00B1106A">
        <w:rPr>
          <w:b/>
          <w:bCs/>
          <w:lang w:val="en-GB"/>
        </w:rPr>
        <w:t>BrainFrame</w:t>
      </w:r>
      <w:proofErr w:type="spellEnd"/>
      <w:r w:rsidRPr="00B1106A">
        <w:rPr>
          <w:b/>
          <w:bCs/>
          <w:lang w:val="en-GB"/>
        </w:rPr>
        <w:t xml:space="preserve"> Is</w:t>
      </w:r>
    </w:p>
    <w:p w14:paraId="55F9CB9D" w14:textId="77777777" w:rsidR="00B1106A" w:rsidRPr="00B1106A" w:rsidRDefault="00B1106A" w:rsidP="00B1106A">
      <w:pPr>
        <w:numPr>
          <w:ilvl w:val="0"/>
          <w:numId w:val="10"/>
        </w:numPr>
        <w:rPr>
          <w:lang w:val="en-GB"/>
        </w:rPr>
      </w:pPr>
      <w:r w:rsidRPr="00B1106A">
        <w:rPr>
          <w:lang w:val="en-GB"/>
        </w:rPr>
        <w:t>Not an app. Not a productivity hack.</w:t>
      </w:r>
    </w:p>
    <w:p w14:paraId="6B053560" w14:textId="77777777" w:rsidR="00B1106A" w:rsidRPr="00B1106A" w:rsidRDefault="00B1106A" w:rsidP="00B1106A">
      <w:pPr>
        <w:numPr>
          <w:ilvl w:val="0"/>
          <w:numId w:val="10"/>
        </w:numPr>
        <w:rPr>
          <w:lang w:val="en-GB"/>
        </w:rPr>
      </w:pPr>
      <w:r w:rsidRPr="00B1106A">
        <w:rPr>
          <w:lang w:val="en-GB"/>
        </w:rPr>
        <w:t xml:space="preserve">It’s a system for </w:t>
      </w:r>
      <w:r w:rsidRPr="00B1106A">
        <w:rPr>
          <w:b/>
          <w:bCs/>
          <w:lang w:val="en-GB"/>
        </w:rPr>
        <w:t>seeing your thoughts</w:t>
      </w:r>
      <w:r w:rsidRPr="00B1106A">
        <w:rPr>
          <w:lang w:val="en-GB"/>
        </w:rPr>
        <w:t>, tracking your growth, and making aligned decisions — supported by AI.</w:t>
      </w:r>
    </w:p>
    <w:p w14:paraId="41DDA0EE" w14:textId="77777777" w:rsidR="00B1106A" w:rsidRPr="00B1106A" w:rsidRDefault="00B1106A" w:rsidP="00B1106A">
      <w:pPr>
        <w:rPr>
          <w:b/>
          <w:bCs/>
          <w:lang w:val="en-GB"/>
        </w:rPr>
      </w:pPr>
      <w:r w:rsidRPr="00B1106A">
        <w:rPr>
          <w:b/>
          <w:bCs/>
          <w:lang w:val="en-GB"/>
        </w:rPr>
        <w:t>What You’ll Use It For</w:t>
      </w:r>
    </w:p>
    <w:p w14:paraId="6E73AA71" w14:textId="77777777" w:rsidR="00B1106A" w:rsidRPr="00B1106A" w:rsidRDefault="00B1106A" w:rsidP="00B1106A">
      <w:pPr>
        <w:numPr>
          <w:ilvl w:val="0"/>
          <w:numId w:val="11"/>
        </w:numPr>
        <w:rPr>
          <w:lang w:val="en-GB"/>
        </w:rPr>
      </w:pPr>
      <w:r w:rsidRPr="00B1106A">
        <w:rPr>
          <w:lang w:val="en-GB"/>
        </w:rPr>
        <w:t>Thinking clearly when life gets complex</w:t>
      </w:r>
    </w:p>
    <w:p w14:paraId="665EA50A" w14:textId="77777777" w:rsidR="00B1106A" w:rsidRPr="00B1106A" w:rsidRDefault="00B1106A" w:rsidP="00B1106A">
      <w:pPr>
        <w:numPr>
          <w:ilvl w:val="0"/>
          <w:numId w:val="11"/>
        </w:numPr>
        <w:rPr>
          <w:lang w:val="en-GB"/>
        </w:rPr>
      </w:pPr>
      <w:r w:rsidRPr="00B1106A">
        <w:rPr>
          <w:lang w:val="en-GB"/>
        </w:rPr>
        <w:t>Designing your week with purpose</w:t>
      </w:r>
    </w:p>
    <w:p w14:paraId="57EE515D" w14:textId="77777777" w:rsidR="00B1106A" w:rsidRPr="00B1106A" w:rsidRDefault="00B1106A" w:rsidP="00B1106A">
      <w:pPr>
        <w:numPr>
          <w:ilvl w:val="0"/>
          <w:numId w:val="11"/>
        </w:numPr>
        <w:rPr>
          <w:lang w:val="en-GB"/>
        </w:rPr>
      </w:pPr>
      <w:r w:rsidRPr="00B1106A">
        <w:rPr>
          <w:lang w:val="en-GB"/>
        </w:rPr>
        <w:t>Making better decisions with less stress</w:t>
      </w:r>
    </w:p>
    <w:p w14:paraId="6CB449BA" w14:textId="77777777" w:rsidR="00B1106A" w:rsidRPr="00B1106A" w:rsidRDefault="00B1106A" w:rsidP="00B1106A">
      <w:pPr>
        <w:numPr>
          <w:ilvl w:val="0"/>
          <w:numId w:val="11"/>
        </w:numPr>
        <w:rPr>
          <w:lang w:val="en-GB"/>
        </w:rPr>
      </w:pPr>
      <w:r w:rsidRPr="00B1106A">
        <w:rPr>
          <w:lang w:val="en-GB"/>
        </w:rPr>
        <w:t>Reflecting meaningfully — and acting with insight</w:t>
      </w:r>
    </w:p>
    <w:p w14:paraId="5B7D68D1" w14:textId="77777777" w:rsidR="00B1106A" w:rsidRPr="00B1106A" w:rsidRDefault="00B1106A" w:rsidP="00B1106A">
      <w:pPr>
        <w:rPr>
          <w:b/>
          <w:bCs/>
          <w:lang w:val="en-GB"/>
        </w:rPr>
      </w:pPr>
      <w:r w:rsidRPr="00B1106A">
        <w:rPr>
          <w:b/>
          <w:bCs/>
          <w:lang w:val="en-GB"/>
        </w:rPr>
        <w:t>How to Begin (Simple Start Path)</w:t>
      </w:r>
    </w:p>
    <w:p w14:paraId="752B0AB1" w14:textId="77777777" w:rsidR="00B1106A" w:rsidRPr="00B1106A" w:rsidRDefault="00B1106A" w:rsidP="00B1106A">
      <w:pPr>
        <w:numPr>
          <w:ilvl w:val="0"/>
          <w:numId w:val="12"/>
        </w:numPr>
        <w:rPr>
          <w:lang w:val="en-GB"/>
        </w:rPr>
      </w:pPr>
      <w:r w:rsidRPr="00B1106A">
        <w:rPr>
          <w:b/>
          <w:bCs/>
          <w:lang w:val="en-GB"/>
        </w:rPr>
        <w:t>Pick One Prompt</w:t>
      </w:r>
    </w:p>
    <w:p w14:paraId="0F46104E" w14:textId="77777777" w:rsidR="00B1106A" w:rsidRPr="00B1106A" w:rsidRDefault="00B1106A" w:rsidP="00B1106A">
      <w:pPr>
        <w:rPr>
          <w:lang w:val="en-GB"/>
        </w:rPr>
      </w:pPr>
      <w:r w:rsidRPr="00B1106A">
        <w:rPr>
          <w:lang w:val="en-GB"/>
        </w:rPr>
        <w:t>Try: “What do I actually need right now?”</w:t>
      </w:r>
    </w:p>
    <w:p w14:paraId="0DEC3850" w14:textId="77777777" w:rsidR="00B1106A" w:rsidRPr="00B1106A" w:rsidRDefault="00B1106A" w:rsidP="00B1106A">
      <w:pPr>
        <w:numPr>
          <w:ilvl w:val="0"/>
          <w:numId w:val="12"/>
        </w:numPr>
        <w:rPr>
          <w:lang w:val="en-GB"/>
        </w:rPr>
      </w:pPr>
      <w:r w:rsidRPr="00B1106A">
        <w:rPr>
          <w:b/>
          <w:bCs/>
          <w:lang w:val="en-GB"/>
        </w:rPr>
        <w:t>Choose One Module</w:t>
      </w:r>
    </w:p>
    <w:p w14:paraId="3A38FC7A" w14:textId="77777777" w:rsidR="00B1106A" w:rsidRPr="00B1106A" w:rsidRDefault="00B1106A" w:rsidP="00B1106A">
      <w:pPr>
        <w:rPr>
          <w:lang w:val="en-GB"/>
        </w:rPr>
      </w:pPr>
      <w:r w:rsidRPr="00B1106A">
        <w:rPr>
          <w:lang w:val="en-GB"/>
        </w:rPr>
        <w:t xml:space="preserve">Start with the </w:t>
      </w:r>
      <w:r w:rsidRPr="00B1106A">
        <w:rPr>
          <w:b/>
          <w:bCs/>
          <w:lang w:val="en-GB"/>
        </w:rPr>
        <w:t>Shadow Planner</w:t>
      </w:r>
      <w:r w:rsidRPr="00B1106A">
        <w:rPr>
          <w:lang w:val="en-GB"/>
        </w:rPr>
        <w:t xml:space="preserve"> or </w:t>
      </w:r>
      <w:r w:rsidRPr="00B1106A">
        <w:rPr>
          <w:b/>
          <w:bCs/>
          <w:lang w:val="en-GB"/>
        </w:rPr>
        <w:t>Prompt Library</w:t>
      </w:r>
    </w:p>
    <w:p w14:paraId="373A9CA1" w14:textId="77777777" w:rsidR="00B1106A" w:rsidRPr="00B1106A" w:rsidRDefault="00B1106A" w:rsidP="00B1106A">
      <w:pPr>
        <w:numPr>
          <w:ilvl w:val="0"/>
          <w:numId w:val="12"/>
        </w:numPr>
        <w:rPr>
          <w:lang w:val="en-GB"/>
        </w:rPr>
      </w:pPr>
      <w:r w:rsidRPr="00B1106A">
        <w:rPr>
          <w:b/>
          <w:bCs/>
          <w:lang w:val="en-GB"/>
        </w:rPr>
        <w:t>Set Your Tone</w:t>
      </w:r>
    </w:p>
    <w:p w14:paraId="5E978AD4" w14:textId="77777777" w:rsidR="00B1106A" w:rsidRPr="00B1106A" w:rsidRDefault="00B1106A" w:rsidP="00B1106A">
      <w:pPr>
        <w:rPr>
          <w:lang w:val="en-GB"/>
        </w:rPr>
      </w:pPr>
      <w:r w:rsidRPr="00B1106A">
        <w:rPr>
          <w:lang w:val="en-GB"/>
        </w:rPr>
        <w:t>Do you want gentle nudges or clear structure? Pick your vibe.</w:t>
      </w:r>
    </w:p>
    <w:p w14:paraId="76B5C5A6" w14:textId="77777777" w:rsidR="00B1106A" w:rsidRPr="00B1106A" w:rsidRDefault="00B1106A" w:rsidP="00B1106A">
      <w:pPr>
        <w:numPr>
          <w:ilvl w:val="0"/>
          <w:numId w:val="12"/>
        </w:numPr>
        <w:rPr>
          <w:lang w:val="en-GB"/>
        </w:rPr>
      </w:pPr>
      <w:r w:rsidRPr="00B1106A">
        <w:rPr>
          <w:b/>
          <w:bCs/>
          <w:lang w:val="en-GB"/>
        </w:rPr>
        <w:t>Use Once Per Day</w:t>
      </w:r>
    </w:p>
    <w:p w14:paraId="366C5AF4" w14:textId="77777777" w:rsidR="00B1106A" w:rsidRPr="00B1106A" w:rsidRDefault="00B1106A" w:rsidP="00B1106A">
      <w:pPr>
        <w:rPr>
          <w:lang w:val="en-GB"/>
        </w:rPr>
      </w:pPr>
      <w:r w:rsidRPr="00B1106A">
        <w:rPr>
          <w:lang w:val="en-GB"/>
        </w:rPr>
        <w:t>Morning calibration or end-of-day check-in works best</w:t>
      </w:r>
    </w:p>
    <w:p w14:paraId="75EA20F9" w14:textId="77777777" w:rsidR="00B1106A" w:rsidRPr="00B1106A" w:rsidRDefault="00B1106A" w:rsidP="00B1106A">
      <w:pPr>
        <w:rPr>
          <w:b/>
          <w:bCs/>
          <w:lang w:val="en-GB"/>
        </w:rPr>
      </w:pPr>
      <w:r w:rsidRPr="00B1106A">
        <w:rPr>
          <w:b/>
          <w:bCs/>
          <w:lang w:val="en-GB"/>
        </w:rPr>
        <w:t>Principles to Remember</w:t>
      </w:r>
    </w:p>
    <w:p w14:paraId="31FFE499" w14:textId="77777777" w:rsidR="00B1106A" w:rsidRPr="00B1106A" w:rsidRDefault="00B1106A" w:rsidP="00B1106A">
      <w:pPr>
        <w:numPr>
          <w:ilvl w:val="0"/>
          <w:numId w:val="13"/>
        </w:numPr>
        <w:rPr>
          <w:lang w:val="en-GB"/>
        </w:rPr>
      </w:pPr>
      <w:r w:rsidRPr="00B1106A">
        <w:rPr>
          <w:lang w:val="en-GB"/>
        </w:rPr>
        <w:t>No pressure to “do it right” — this is yours to shape</w:t>
      </w:r>
    </w:p>
    <w:p w14:paraId="40F18A0A" w14:textId="77777777" w:rsidR="00B1106A" w:rsidRPr="00B1106A" w:rsidRDefault="00B1106A" w:rsidP="00B1106A">
      <w:pPr>
        <w:numPr>
          <w:ilvl w:val="0"/>
          <w:numId w:val="13"/>
        </w:numPr>
        <w:rPr>
          <w:lang w:val="en-GB"/>
        </w:rPr>
      </w:pPr>
      <w:r w:rsidRPr="00B1106A">
        <w:rPr>
          <w:lang w:val="en-GB"/>
        </w:rPr>
        <w:t>Your thinking style is welcome — chaotic, structured, visual, or emotional</w:t>
      </w:r>
    </w:p>
    <w:p w14:paraId="0D496DEA" w14:textId="77777777" w:rsidR="00B1106A" w:rsidRPr="00B1106A" w:rsidRDefault="00B1106A" w:rsidP="00B1106A">
      <w:pPr>
        <w:numPr>
          <w:ilvl w:val="0"/>
          <w:numId w:val="13"/>
        </w:numPr>
        <w:rPr>
          <w:lang w:val="en-GB"/>
        </w:rPr>
      </w:pPr>
      <w:r w:rsidRPr="00B1106A">
        <w:rPr>
          <w:lang w:val="en-GB"/>
        </w:rPr>
        <w:t>You don’t need to fill everything in. You just need to show up</w:t>
      </w:r>
    </w:p>
    <w:p w14:paraId="550A5A09" w14:textId="77777777" w:rsidR="00B1106A" w:rsidRPr="00B1106A" w:rsidRDefault="00B1106A" w:rsidP="00B1106A">
      <w:pPr>
        <w:rPr>
          <w:b/>
          <w:bCs/>
          <w:lang w:val="en-GB"/>
        </w:rPr>
      </w:pPr>
      <w:r w:rsidRPr="00B1106A">
        <w:rPr>
          <w:b/>
          <w:bCs/>
          <w:lang w:val="en-GB"/>
        </w:rPr>
        <w:lastRenderedPageBreak/>
        <w:t>Optional Tools</w:t>
      </w:r>
    </w:p>
    <w:p w14:paraId="092CF5AC" w14:textId="77777777" w:rsidR="00B1106A" w:rsidRPr="00B1106A" w:rsidRDefault="00B1106A" w:rsidP="00B1106A">
      <w:pPr>
        <w:numPr>
          <w:ilvl w:val="0"/>
          <w:numId w:val="14"/>
        </w:numPr>
        <w:rPr>
          <w:lang w:val="en-GB"/>
        </w:rPr>
      </w:pPr>
      <w:r w:rsidRPr="00B1106A">
        <w:rPr>
          <w:lang w:val="en-GB"/>
        </w:rPr>
        <w:t>Shadow Planner (track energy, tension, and flow)</w:t>
      </w:r>
    </w:p>
    <w:p w14:paraId="1CD97844" w14:textId="77777777" w:rsidR="00B1106A" w:rsidRPr="00B1106A" w:rsidRDefault="00B1106A" w:rsidP="00B1106A">
      <w:pPr>
        <w:numPr>
          <w:ilvl w:val="0"/>
          <w:numId w:val="14"/>
        </w:numPr>
        <w:rPr>
          <w:lang w:val="en-GB"/>
        </w:rPr>
      </w:pPr>
      <w:proofErr w:type="spellStart"/>
      <w:r w:rsidRPr="00B1106A">
        <w:rPr>
          <w:lang w:val="en-GB"/>
        </w:rPr>
        <w:t>SelfFrame</w:t>
      </w:r>
      <w:proofErr w:type="spellEnd"/>
      <w:r w:rsidRPr="00B1106A">
        <w:rPr>
          <w:lang w:val="en-GB"/>
        </w:rPr>
        <w:t xml:space="preserve"> (map who you are and how you grow)</w:t>
      </w:r>
    </w:p>
    <w:p w14:paraId="5DE785B1" w14:textId="77777777" w:rsidR="00B1106A" w:rsidRPr="00B1106A" w:rsidRDefault="00B1106A" w:rsidP="00B1106A">
      <w:pPr>
        <w:numPr>
          <w:ilvl w:val="0"/>
          <w:numId w:val="14"/>
        </w:numPr>
        <w:rPr>
          <w:lang w:val="en-GB"/>
        </w:rPr>
      </w:pPr>
      <w:r w:rsidRPr="00B1106A">
        <w:rPr>
          <w:lang w:val="en-GB"/>
        </w:rPr>
        <w:t>AI Companion (talk things through, reflect, ideate)</w:t>
      </w:r>
    </w:p>
    <w:p w14:paraId="1600D1F6" w14:textId="77777777" w:rsidR="00B1106A" w:rsidRPr="00B1106A" w:rsidRDefault="00B1106A" w:rsidP="00B1106A">
      <w:pPr>
        <w:rPr>
          <w:b/>
          <w:bCs/>
          <w:lang w:val="en-GB"/>
        </w:rPr>
      </w:pPr>
      <w:r w:rsidRPr="00B1106A">
        <w:rPr>
          <w:b/>
          <w:bCs/>
          <w:lang w:val="en-GB"/>
        </w:rPr>
        <w:t>First Reflection Prompt</w:t>
      </w:r>
    </w:p>
    <w:p w14:paraId="38838B1B" w14:textId="77777777" w:rsidR="00B1106A" w:rsidRPr="00B1106A" w:rsidRDefault="00B1106A" w:rsidP="00B1106A">
      <w:pPr>
        <w:rPr>
          <w:lang w:val="en-GB"/>
        </w:rPr>
      </w:pPr>
      <w:r w:rsidRPr="00B1106A">
        <w:rPr>
          <w:i/>
          <w:iCs/>
          <w:lang w:val="en-GB"/>
        </w:rPr>
        <w:t>“What do I want this system to do for me — really?”</w:t>
      </w:r>
    </w:p>
    <w:p w14:paraId="297C6240" w14:textId="77777777" w:rsidR="00B1106A" w:rsidRPr="00B1106A" w:rsidRDefault="00B1106A" w:rsidP="00B1106A">
      <w:pPr>
        <w:rPr>
          <w:lang w:val="en-GB"/>
        </w:rPr>
      </w:pPr>
      <w:r w:rsidRPr="00B1106A">
        <w:rPr>
          <w:lang w:val="en-GB"/>
        </w:rPr>
        <w:t>You’re not behind. You’re right on time.</w:t>
      </w:r>
    </w:p>
    <w:p w14:paraId="23D20A1E" w14:textId="77777777" w:rsidR="00B1106A" w:rsidRPr="00B1106A" w:rsidRDefault="00B1106A" w:rsidP="00B1106A">
      <w:pPr>
        <w:rPr>
          <w:lang w:val="en-GB"/>
        </w:rPr>
      </w:pPr>
      <w:r w:rsidRPr="00B1106A">
        <w:rPr>
          <w:b/>
          <w:bCs/>
          <w:lang w:val="en-GB"/>
        </w:rPr>
        <w:t>Welcome in. Let’s think clearly — together.</w:t>
      </w:r>
    </w:p>
    <w:p w14:paraId="530FCC4B" w14:textId="04E76B3E" w:rsidR="00295889" w:rsidRPr="00B1106A" w:rsidRDefault="00295889" w:rsidP="00B1106A"/>
    <w:sectPr w:rsidR="00295889" w:rsidRPr="00B110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2661E"/>
    <w:multiLevelType w:val="multilevel"/>
    <w:tmpl w:val="ABC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521E9"/>
    <w:multiLevelType w:val="multilevel"/>
    <w:tmpl w:val="660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E02A9"/>
    <w:multiLevelType w:val="multilevel"/>
    <w:tmpl w:val="89A6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F3D07"/>
    <w:multiLevelType w:val="multilevel"/>
    <w:tmpl w:val="EB9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2609C"/>
    <w:multiLevelType w:val="multilevel"/>
    <w:tmpl w:val="263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988917">
    <w:abstractNumId w:val="8"/>
  </w:num>
  <w:num w:numId="2" w16cid:durableId="1607080844">
    <w:abstractNumId w:val="6"/>
  </w:num>
  <w:num w:numId="3" w16cid:durableId="884366738">
    <w:abstractNumId w:val="5"/>
  </w:num>
  <w:num w:numId="4" w16cid:durableId="997416339">
    <w:abstractNumId w:val="4"/>
  </w:num>
  <w:num w:numId="5" w16cid:durableId="953093713">
    <w:abstractNumId w:val="7"/>
  </w:num>
  <w:num w:numId="6" w16cid:durableId="107361166">
    <w:abstractNumId w:val="3"/>
  </w:num>
  <w:num w:numId="7" w16cid:durableId="1828130026">
    <w:abstractNumId w:val="2"/>
  </w:num>
  <w:num w:numId="8" w16cid:durableId="2067334682">
    <w:abstractNumId w:val="1"/>
  </w:num>
  <w:num w:numId="9" w16cid:durableId="1344092433">
    <w:abstractNumId w:val="0"/>
  </w:num>
  <w:num w:numId="10" w16cid:durableId="1323002343">
    <w:abstractNumId w:val="10"/>
  </w:num>
  <w:num w:numId="11" w16cid:durableId="1656833415">
    <w:abstractNumId w:val="9"/>
  </w:num>
  <w:num w:numId="12" w16cid:durableId="777798993">
    <w:abstractNumId w:val="11"/>
  </w:num>
  <w:num w:numId="13" w16cid:durableId="1515605190">
    <w:abstractNumId w:val="12"/>
  </w:num>
  <w:num w:numId="14" w16cid:durableId="11797306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889"/>
    <w:rsid w:val="0029639D"/>
    <w:rsid w:val="00326F90"/>
    <w:rsid w:val="004C7AD8"/>
    <w:rsid w:val="00AA1D8D"/>
    <w:rsid w:val="00B110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D76F675-4CC9-4821-ADCD-6232745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2025-05-24T16:34:00Z</dcterms:modified>
  <cp:category/>
</cp:coreProperties>
</file>