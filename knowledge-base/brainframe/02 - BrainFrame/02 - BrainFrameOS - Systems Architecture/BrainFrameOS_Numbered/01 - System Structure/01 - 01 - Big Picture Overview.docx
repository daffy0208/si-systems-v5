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BrainFrame is a universal framework for bringing structure and clarity to anything complex...</w:t>
        <w:br/>
        <w:br/>
        <w:t>[Full Big Big Picture content]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