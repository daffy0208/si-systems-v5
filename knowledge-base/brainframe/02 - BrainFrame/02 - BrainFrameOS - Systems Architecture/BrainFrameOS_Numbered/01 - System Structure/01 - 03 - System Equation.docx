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BrainFrameOS = SelfFrame + Framework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