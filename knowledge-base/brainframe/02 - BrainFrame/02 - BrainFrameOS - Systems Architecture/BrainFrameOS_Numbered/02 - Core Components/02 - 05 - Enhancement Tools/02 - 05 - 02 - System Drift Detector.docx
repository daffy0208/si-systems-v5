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[Daily/weekly system review for drift]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