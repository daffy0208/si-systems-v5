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[How SelfFrame + Framework work together into an OS]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