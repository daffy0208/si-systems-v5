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[Planner layout in printable format]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