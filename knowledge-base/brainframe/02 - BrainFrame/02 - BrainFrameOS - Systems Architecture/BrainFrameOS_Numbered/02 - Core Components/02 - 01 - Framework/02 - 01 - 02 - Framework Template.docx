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[Template structure for user-defined BrainFrame layers]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