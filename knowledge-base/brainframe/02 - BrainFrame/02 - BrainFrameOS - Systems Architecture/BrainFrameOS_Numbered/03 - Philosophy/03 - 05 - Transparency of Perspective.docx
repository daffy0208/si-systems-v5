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[Perspective-aware thinking engine]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