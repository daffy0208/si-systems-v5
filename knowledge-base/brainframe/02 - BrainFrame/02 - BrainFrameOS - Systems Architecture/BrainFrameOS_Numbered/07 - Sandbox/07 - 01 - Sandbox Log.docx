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[Record of system experiments and test tools]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