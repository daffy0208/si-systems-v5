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7EFD" w14:textId="77777777" w:rsidR="0063581C" w:rsidRPr="0063581C" w:rsidRDefault="0063581C" w:rsidP="0063581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02 - 07 - 02 - Prompt Library</w:t>
      </w:r>
    </w:p>
    <w:p w14:paraId="5D076EB3" w14:textId="77777777" w:rsidR="0063581C" w:rsidRPr="0063581C" w:rsidRDefault="0063581C" w:rsidP="0063581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5AB6CD6">
          <v:rect id="_x0000_i1025" style="width:0;height:1.5pt" o:hralign="center" o:hrstd="t" o:hr="t" fillcolor="#a0a0a0" stroked="f"/>
        </w:pict>
      </w:r>
    </w:p>
    <w:p w14:paraId="012EC21E" w14:textId="77777777" w:rsidR="0063581C" w:rsidRPr="0063581C" w:rsidRDefault="0063581C" w:rsidP="0063581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Library</w:t>
      </w:r>
    </w:p>
    <w:p w14:paraId="79D99A63" w14:textId="77777777" w:rsidR="0063581C" w:rsidRPr="0063581C" w:rsidRDefault="0063581C" w:rsidP="0063581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is your prompt vault for interacting with AI in a way that reflects your </w:t>
      </w:r>
      <w:proofErr w:type="spellStart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and supports your </w:t>
      </w:r>
      <w:proofErr w:type="spellStart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BrainFrameOS</w:t>
      </w:r>
      <w:proofErr w:type="spellEnd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system.</w:t>
      </w:r>
    </w:p>
    <w:p w14:paraId="2C04CF96" w14:textId="77777777" w:rsidR="0063581C" w:rsidRPr="0063581C" w:rsidRDefault="0063581C" w:rsidP="0063581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It’s not about clever tricks — it’s about asking the right questions in your voice, for your system.</w:t>
      </w:r>
    </w:p>
    <w:p w14:paraId="4F9C8A07" w14:textId="77777777" w:rsidR="0063581C" w:rsidRPr="0063581C" w:rsidRDefault="0063581C" w:rsidP="0063581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C7B172C">
          <v:rect id="_x0000_i1026" style="width:0;height:1.5pt" o:hralign="center" o:hrstd="t" o:hr="t" fillcolor="#a0a0a0" stroked="f"/>
        </w:pict>
      </w:r>
    </w:p>
    <w:p w14:paraId="436814E5" w14:textId="77777777" w:rsidR="0063581C" w:rsidRPr="0063581C" w:rsidRDefault="0063581C" w:rsidP="0063581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Reflection Prompts</w:t>
      </w:r>
    </w:p>
    <w:p w14:paraId="0AF673AE" w14:textId="77777777" w:rsidR="0063581C" w:rsidRPr="0063581C" w:rsidRDefault="0063581C" w:rsidP="00635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“What patterns are emerging in my recent notes?”</w:t>
      </w:r>
    </w:p>
    <w:p w14:paraId="2BC08F90" w14:textId="77777777" w:rsidR="0063581C" w:rsidRPr="0063581C" w:rsidRDefault="0063581C" w:rsidP="00635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“Where might I be drifting from my </w:t>
      </w:r>
      <w:proofErr w:type="spellStart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?”</w:t>
      </w:r>
    </w:p>
    <w:p w14:paraId="15504761" w14:textId="77777777" w:rsidR="0063581C" w:rsidRPr="0063581C" w:rsidRDefault="0063581C" w:rsidP="00635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“What am I avoiding that could unlock progress?”</w:t>
      </w:r>
    </w:p>
    <w:p w14:paraId="43CF1354" w14:textId="77777777" w:rsidR="0063581C" w:rsidRPr="0063581C" w:rsidRDefault="0063581C" w:rsidP="00635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“Can you help me surface insights from this week’s planner?”</w:t>
      </w:r>
    </w:p>
    <w:p w14:paraId="7A25551B" w14:textId="77777777" w:rsidR="0063581C" w:rsidRPr="0063581C" w:rsidRDefault="0063581C" w:rsidP="00635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“Which actions are aligned vs reactive this week?”</w:t>
      </w:r>
    </w:p>
    <w:p w14:paraId="053ED39D" w14:textId="77777777" w:rsidR="0063581C" w:rsidRPr="0063581C" w:rsidRDefault="0063581C" w:rsidP="0063581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934E420">
          <v:rect id="_x0000_i1027" style="width:0;height:1.5pt" o:hralign="center" o:hrstd="t" o:hr="t" fillcolor="#a0a0a0" stroked="f"/>
        </w:pict>
      </w:r>
    </w:p>
    <w:p w14:paraId="5648E99A" w14:textId="77777777" w:rsidR="0063581C" w:rsidRPr="0063581C" w:rsidRDefault="0063581C" w:rsidP="0063581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Planning Prompts</w:t>
      </w:r>
    </w:p>
    <w:p w14:paraId="4636A24B" w14:textId="77777777" w:rsidR="0063581C" w:rsidRPr="0063581C" w:rsidRDefault="0063581C" w:rsidP="006358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“Based on my energy this week, what would be a smart way to plan it?”</w:t>
      </w:r>
    </w:p>
    <w:p w14:paraId="38FCFFEC" w14:textId="77777777" w:rsidR="0063581C" w:rsidRPr="0063581C" w:rsidRDefault="0063581C" w:rsidP="006358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“What roles do I need to lean into this week?”</w:t>
      </w:r>
    </w:p>
    <w:p w14:paraId="5CF2D10E" w14:textId="77777777" w:rsidR="0063581C" w:rsidRPr="0063581C" w:rsidRDefault="0063581C" w:rsidP="006358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“How can I protect deep work without overloading?”</w:t>
      </w:r>
    </w:p>
    <w:p w14:paraId="6A4AFB7F" w14:textId="77777777" w:rsidR="0063581C" w:rsidRPr="0063581C" w:rsidRDefault="0063581C" w:rsidP="006358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“Help me translate this clarity into a checklist.”</w:t>
      </w:r>
    </w:p>
    <w:p w14:paraId="599F292D" w14:textId="77777777" w:rsidR="0063581C" w:rsidRPr="0063581C" w:rsidRDefault="0063581C" w:rsidP="0063581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D208442">
          <v:rect id="_x0000_i1028" style="width:0;height:1.5pt" o:hralign="center" o:hrstd="t" o:hr="t" fillcolor="#a0a0a0" stroked="f"/>
        </w:pict>
      </w:r>
    </w:p>
    <w:p w14:paraId="49FB8EB8" w14:textId="77777777" w:rsidR="0063581C" w:rsidRPr="0063581C" w:rsidRDefault="0063581C" w:rsidP="0063581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Decision Prompts</w:t>
      </w:r>
    </w:p>
    <w:p w14:paraId="529F0DD9" w14:textId="77777777" w:rsidR="0063581C" w:rsidRPr="0063581C" w:rsidRDefault="0063581C" w:rsidP="00635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“What decision best aligns with my Why?”</w:t>
      </w:r>
    </w:p>
    <w:p w14:paraId="3AE311FA" w14:textId="77777777" w:rsidR="0063581C" w:rsidRPr="0063581C" w:rsidRDefault="0063581C" w:rsidP="00635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“Which option supports my sustainable momentum?”</w:t>
      </w:r>
    </w:p>
    <w:p w14:paraId="34357CFC" w14:textId="77777777" w:rsidR="0063581C" w:rsidRPr="0063581C" w:rsidRDefault="0063581C" w:rsidP="00635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“What would each path look like if I played it out?”</w:t>
      </w:r>
    </w:p>
    <w:p w14:paraId="0308AF3C" w14:textId="77777777" w:rsidR="0063581C" w:rsidRPr="0063581C" w:rsidRDefault="0063581C" w:rsidP="00635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“What’s the fear behind this hesitation — and is it valid?”</w:t>
      </w:r>
    </w:p>
    <w:p w14:paraId="7F37428C" w14:textId="77777777" w:rsidR="0063581C" w:rsidRPr="0063581C" w:rsidRDefault="0063581C" w:rsidP="0063581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337E8948">
          <v:rect id="_x0000_i1029" style="width:0;height:1.5pt" o:hralign="center" o:hrstd="t" o:hr="t" fillcolor="#a0a0a0" stroked="f"/>
        </w:pict>
      </w:r>
    </w:p>
    <w:p w14:paraId="0600E615" w14:textId="77777777" w:rsidR="0063581C" w:rsidRPr="0063581C" w:rsidRDefault="0063581C" w:rsidP="0063581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Debugging Prompts</w:t>
      </w:r>
    </w:p>
    <w:p w14:paraId="6B87695A" w14:textId="77777777" w:rsidR="0063581C" w:rsidRPr="0063581C" w:rsidRDefault="0063581C" w:rsidP="006358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“Something feels off in my system — can we unpack it?”</w:t>
      </w:r>
    </w:p>
    <w:p w14:paraId="44E1849A" w14:textId="77777777" w:rsidR="0063581C" w:rsidRPr="0063581C" w:rsidRDefault="0063581C" w:rsidP="006358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“Which tool might be creating friction?”</w:t>
      </w:r>
    </w:p>
    <w:p w14:paraId="1AA8D8CC" w14:textId="77777777" w:rsidR="0063581C" w:rsidRPr="0063581C" w:rsidRDefault="0063581C" w:rsidP="006358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“Can you help me run a system drift check?”</w:t>
      </w:r>
    </w:p>
    <w:p w14:paraId="5A91BD36" w14:textId="77777777" w:rsidR="0063581C" w:rsidRPr="0063581C" w:rsidRDefault="0063581C" w:rsidP="0063581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8655691">
          <v:rect id="_x0000_i1030" style="width:0;height:1.5pt" o:hralign="center" o:hrstd="t" o:hr="t" fillcolor="#a0a0a0" stroked="f"/>
        </w:pict>
      </w:r>
    </w:p>
    <w:p w14:paraId="241495D0" w14:textId="77777777" w:rsidR="0063581C" w:rsidRPr="0063581C" w:rsidRDefault="0063581C" w:rsidP="0063581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Expression Prompts</w:t>
      </w:r>
    </w:p>
    <w:p w14:paraId="44C41432" w14:textId="77777777" w:rsidR="0063581C" w:rsidRPr="0063581C" w:rsidRDefault="0063581C" w:rsidP="006358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“Can you help me articulate my mission in clearer language?”</w:t>
      </w:r>
    </w:p>
    <w:p w14:paraId="31478E84" w14:textId="77777777" w:rsidR="0063581C" w:rsidRPr="0063581C" w:rsidRDefault="0063581C" w:rsidP="006358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“Let’s rewrite my </w:t>
      </w:r>
      <w:proofErr w:type="spellStart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in a simpler voice.”</w:t>
      </w:r>
    </w:p>
    <w:p w14:paraId="21333B51" w14:textId="77777777" w:rsidR="0063581C" w:rsidRPr="0063581C" w:rsidRDefault="0063581C" w:rsidP="006358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“Summarise this idea like I would say it out loud.”</w:t>
      </w:r>
    </w:p>
    <w:p w14:paraId="45775257" w14:textId="77777777" w:rsidR="0063581C" w:rsidRPr="0063581C" w:rsidRDefault="0063581C" w:rsidP="0063581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2B6B020">
          <v:rect id="_x0000_i1031" style="width:0;height:1.5pt" o:hralign="center" o:hrstd="t" o:hr="t" fillcolor="#a0a0a0" stroked="f"/>
        </w:pict>
      </w:r>
    </w:p>
    <w:p w14:paraId="0D9EAB20" w14:textId="77777777" w:rsidR="0063581C" w:rsidRPr="0063581C" w:rsidRDefault="0063581C" w:rsidP="0063581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Tip:</w:t>
      </w: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Combine these prompts with:</w:t>
      </w:r>
    </w:p>
    <w:p w14:paraId="1B17A419" w14:textId="77777777" w:rsidR="0063581C" w:rsidRPr="0063581C" w:rsidRDefault="0063581C" w:rsidP="006358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Weekly Planner outputs</w:t>
      </w:r>
    </w:p>
    <w:p w14:paraId="74FF12C5" w14:textId="77777777" w:rsidR="0063581C" w:rsidRPr="0063581C" w:rsidRDefault="0063581C" w:rsidP="006358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Shadow Notes reflections</w:t>
      </w:r>
    </w:p>
    <w:p w14:paraId="787FF88A" w14:textId="77777777" w:rsidR="0063581C" w:rsidRPr="0063581C" w:rsidRDefault="0063581C" w:rsidP="006358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Validation Logs</w:t>
      </w:r>
    </w:p>
    <w:p w14:paraId="606EB267" w14:textId="77777777" w:rsidR="0063581C" w:rsidRPr="0063581C" w:rsidRDefault="0063581C" w:rsidP="0063581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3581C">
        <w:rPr>
          <w:rFonts w:ascii="Aptos" w:eastAsia="Times New Roman" w:hAnsi="Aptos" w:cs="Times New Roman"/>
          <w:sz w:val="24"/>
          <w:szCs w:val="24"/>
          <w:lang w:val="en-GB" w:eastAsia="en-GB"/>
        </w:rPr>
        <w:t>This is your voice — extended. Keep evolving it.</w:t>
      </w:r>
    </w:p>
    <w:p w14:paraId="2CF1E17C" w14:textId="3E109559" w:rsidR="00996255" w:rsidRPr="0063581C" w:rsidRDefault="00996255">
      <w:pPr>
        <w:rPr>
          <w:rFonts w:ascii="Aptos" w:hAnsi="Aptos"/>
        </w:rPr>
      </w:pPr>
    </w:p>
    <w:sectPr w:rsidR="00996255" w:rsidRPr="00635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16AFC"/>
    <w:multiLevelType w:val="multilevel"/>
    <w:tmpl w:val="3B78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063F8"/>
    <w:multiLevelType w:val="multilevel"/>
    <w:tmpl w:val="D21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52FFD"/>
    <w:multiLevelType w:val="multilevel"/>
    <w:tmpl w:val="7F2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D6778"/>
    <w:multiLevelType w:val="multilevel"/>
    <w:tmpl w:val="5F4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A053B"/>
    <w:multiLevelType w:val="multilevel"/>
    <w:tmpl w:val="9DD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2182B"/>
    <w:multiLevelType w:val="multilevel"/>
    <w:tmpl w:val="ADD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50299">
    <w:abstractNumId w:val="8"/>
  </w:num>
  <w:num w:numId="2" w16cid:durableId="1505315541">
    <w:abstractNumId w:val="6"/>
  </w:num>
  <w:num w:numId="3" w16cid:durableId="1650016437">
    <w:abstractNumId w:val="5"/>
  </w:num>
  <w:num w:numId="4" w16cid:durableId="407927917">
    <w:abstractNumId w:val="4"/>
  </w:num>
  <w:num w:numId="5" w16cid:durableId="210114474">
    <w:abstractNumId w:val="7"/>
  </w:num>
  <w:num w:numId="6" w16cid:durableId="2115510805">
    <w:abstractNumId w:val="3"/>
  </w:num>
  <w:num w:numId="7" w16cid:durableId="1996447801">
    <w:abstractNumId w:val="2"/>
  </w:num>
  <w:num w:numId="8" w16cid:durableId="1797486264">
    <w:abstractNumId w:val="1"/>
  </w:num>
  <w:num w:numId="9" w16cid:durableId="2095668123">
    <w:abstractNumId w:val="0"/>
  </w:num>
  <w:num w:numId="10" w16cid:durableId="447167757">
    <w:abstractNumId w:val="14"/>
  </w:num>
  <w:num w:numId="11" w16cid:durableId="118963971">
    <w:abstractNumId w:val="12"/>
  </w:num>
  <w:num w:numId="12" w16cid:durableId="348139070">
    <w:abstractNumId w:val="10"/>
  </w:num>
  <w:num w:numId="13" w16cid:durableId="1899632496">
    <w:abstractNumId w:val="11"/>
  </w:num>
  <w:num w:numId="14" w16cid:durableId="1019772493">
    <w:abstractNumId w:val="13"/>
  </w:num>
  <w:num w:numId="15" w16cid:durableId="373895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81C"/>
    <w:rsid w:val="0069776A"/>
    <w:rsid w:val="009962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CBBB9E-450F-4BEA-80E1-27626E81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2025-03-26T15:28:00Z</dcterms:modified>
  <cp:category/>
</cp:coreProperties>
</file>