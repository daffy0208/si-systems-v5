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F5CD1" w14:textId="77777777" w:rsidR="00194254" w:rsidRPr="00194254" w:rsidRDefault="00194254" w:rsidP="00194254">
      <w:pPr>
        <w:rPr>
          <w:lang w:val="en-GB"/>
        </w:rPr>
      </w:pPr>
      <w:r w:rsidRPr="00194254">
        <w:rPr>
          <w:b/>
          <w:bCs/>
          <w:lang w:val="en-GB"/>
        </w:rPr>
        <w:t>04-04 AI as Co-Thinker Explained</w:t>
      </w:r>
    </w:p>
    <w:p w14:paraId="6328A074" w14:textId="77777777" w:rsidR="00194254" w:rsidRPr="00194254" w:rsidRDefault="00194254" w:rsidP="00194254">
      <w:pPr>
        <w:rPr>
          <w:lang w:val="en-GB"/>
        </w:rPr>
      </w:pPr>
      <w:r w:rsidRPr="00194254">
        <w:rPr>
          <w:lang w:val="en-GB"/>
        </w:rPr>
        <w:pict w14:anchorId="6ECFED4C">
          <v:rect id="_x0000_i1037" style="width:0;height:1.5pt" o:hralign="center" o:hrstd="t" o:hr="t" fillcolor="#a0a0a0" stroked="f"/>
        </w:pict>
      </w:r>
    </w:p>
    <w:p w14:paraId="28A07CE0" w14:textId="77777777" w:rsidR="00194254" w:rsidRPr="00194254" w:rsidRDefault="00194254" w:rsidP="00194254">
      <w:pPr>
        <w:rPr>
          <w:lang w:val="en-GB"/>
        </w:rPr>
      </w:pPr>
      <w:r w:rsidRPr="00194254">
        <w:rPr>
          <w:lang w:val="en-GB"/>
        </w:rPr>
        <w:t xml:space="preserve">In </w:t>
      </w:r>
      <w:proofErr w:type="spellStart"/>
      <w:r w:rsidRPr="00194254">
        <w:rPr>
          <w:lang w:val="en-GB"/>
        </w:rPr>
        <w:t>BrainFrame</w:t>
      </w:r>
      <w:proofErr w:type="spellEnd"/>
      <w:r w:rsidRPr="00194254">
        <w:rPr>
          <w:lang w:val="en-GB"/>
        </w:rPr>
        <w:t xml:space="preserve">, AI is not framed as a tool — it is positioned as a </w:t>
      </w:r>
      <w:r w:rsidRPr="00194254">
        <w:rPr>
          <w:b/>
          <w:bCs/>
          <w:lang w:val="en-GB"/>
        </w:rPr>
        <w:t>co-thinker</w:t>
      </w:r>
      <w:r w:rsidRPr="00194254">
        <w:rPr>
          <w:lang w:val="en-GB"/>
        </w:rPr>
        <w:t>.</w:t>
      </w:r>
    </w:p>
    <w:p w14:paraId="2FE36515" w14:textId="77777777" w:rsidR="00194254" w:rsidRPr="00194254" w:rsidRDefault="00194254" w:rsidP="00194254">
      <w:pPr>
        <w:rPr>
          <w:lang w:val="en-GB"/>
        </w:rPr>
      </w:pPr>
      <w:r w:rsidRPr="00194254">
        <w:rPr>
          <w:lang w:val="en-GB"/>
        </w:rPr>
        <w:t>This means it collaborates with you in real time to:</w:t>
      </w:r>
    </w:p>
    <w:p w14:paraId="41A9A9F3" w14:textId="77777777" w:rsidR="00194254" w:rsidRPr="00194254" w:rsidRDefault="00194254" w:rsidP="00194254">
      <w:pPr>
        <w:numPr>
          <w:ilvl w:val="0"/>
          <w:numId w:val="10"/>
        </w:numPr>
        <w:rPr>
          <w:lang w:val="en-GB"/>
        </w:rPr>
      </w:pPr>
      <w:r w:rsidRPr="00194254">
        <w:rPr>
          <w:lang w:val="en-GB"/>
        </w:rPr>
        <w:t>Clarify ideas</w:t>
      </w:r>
    </w:p>
    <w:p w14:paraId="24E9A885" w14:textId="77777777" w:rsidR="00194254" w:rsidRPr="00194254" w:rsidRDefault="00194254" w:rsidP="00194254">
      <w:pPr>
        <w:numPr>
          <w:ilvl w:val="0"/>
          <w:numId w:val="10"/>
        </w:numPr>
        <w:rPr>
          <w:lang w:val="en-GB"/>
        </w:rPr>
      </w:pPr>
      <w:r w:rsidRPr="00194254">
        <w:rPr>
          <w:lang w:val="en-GB"/>
        </w:rPr>
        <w:t>Reveal blind spots</w:t>
      </w:r>
    </w:p>
    <w:p w14:paraId="32F2B69B" w14:textId="77777777" w:rsidR="00194254" w:rsidRPr="00194254" w:rsidRDefault="00194254" w:rsidP="00194254">
      <w:pPr>
        <w:numPr>
          <w:ilvl w:val="0"/>
          <w:numId w:val="10"/>
        </w:numPr>
        <w:rPr>
          <w:lang w:val="en-GB"/>
        </w:rPr>
      </w:pPr>
      <w:r w:rsidRPr="00194254">
        <w:rPr>
          <w:lang w:val="en-GB"/>
        </w:rPr>
        <w:t>Surface insights</w:t>
      </w:r>
    </w:p>
    <w:p w14:paraId="24542C4E" w14:textId="77777777" w:rsidR="00194254" w:rsidRPr="00194254" w:rsidRDefault="00194254" w:rsidP="00194254">
      <w:pPr>
        <w:numPr>
          <w:ilvl w:val="0"/>
          <w:numId w:val="10"/>
        </w:numPr>
        <w:rPr>
          <w:lang w:val="en-GB"/>
        </w:rPr>
      </w:pPr>
      <w:r w:rsidRPr="00194254">
        <w:rPr>
          <w:lang w:val="en-GB"/>
        </w:rPr>
        <w:t>Extend memory</w:t>
      </w:r>
    </w:p>
    <w:p w14:paraId="4C347790" w14:textId="77777777" w:rsidR="00194254" w:rsidRPr="00194254" w:rsidRDefault="00194254" w:rsidP="00194254">
      <w:pPr>
        <w:numPr>
          <w:ilvl w:val="0"/>
          <w:numId w:val="10"/>
        </w:numPr>
        <w:rPr>
          <w:lang w:val="en-GB"/>
        </w:rPr>
      </w:pPr>
      <w:r w:rsidRPr="00194254">
        <w:rPr>
          <w:lang w:val="en-GB"/>
        </w:rPr>
        <w:t>Challenge assumptions</w:t>
      </w:r>
    </w:p>
    <w:p w14:paraId="13DBB73E" w14:textId="77777777" w:rsidR="00194254" w:rsidRPr="00194254" w:rsidRDefault="00194254" w:rsidP="00194254">
      <w:pPr>
        <w:rPr>
          <w:b/>
          <w:bCs/>
          <w:lang w:val="en-GB"/>
        </w:rPr>
      </w:pPr>
      <w:r w:rsidRPr="00194254">
        <w:rPr>
          <w:b/>
          <w:bCs/>
          <w:lang w:val="en-GB"/>
        </w:rPr>
        <w:t>What Makes a Co-Thinker?</w:t>
      </w:r>
    </w:p>
    <w:p w14:paraId="6F117686" w14:textId="77777777" w:rsidR="00194254" w:rsidRPr="00194254" w:rsidRDefault="00194254" w:rsidP="00194254">
      <w:pPr>
        <w:numPr>
          <w:ilvl w:val="0"/>
          <w:numId w:val="11"/>
        </w:numPr>
        <w:rPr>
          <w:lang w:val="en-GB"/>
        </w:rPr>
      </w:pPr>
      <w:r w:rsidRPr="00194254">
        <w:rPr>
          <w:b/>
          <w:bCs/>
          <w:lang w:val="en-GB"/>
        </w:rPr>
        <w:t>Context-Aware</w:t>
      </w:r>
      <w:r w:rsidRPr="00194254">
        <w:rPr>
          <w:lang w:val="en-GB"/>
        </w:rPr>
        <w:t>: Understands your frames, goals, values, and thought history.</w:t>
      </w:r>
    </w:p>
    <w:p w14:paraId="0BFCEAF1" w14:textId="77777777" w:rsidR="00194254" w:rsidRPr="00194254" w:rsidRDefault="00194254" w:rsidP="00194254">
      <w:pPr>
        <w:numPr>
          <w:ilvl w:val="0"/>
          <w:numId w:val="11"/>
        </w:numPr>
        <w:rPr>
          <w:lang w:val="en-GB"/>
        </w:rPr>
      </w:pPr>
      <w:r w:rsidRPr="00194254">
        <w:rPr>
          <w:b/>
          <w:bCs/>
          <w:lang w:val="en-GB"/>
        </w:rPr>
        <w:t>Non-Dominant</w:t>
      </w:r>
      <w:r w:rsidRPr="00194254">
        <w:rPr>
          <w:lang w:val="en-GB"/>
        </w:rPr>
        <w:t>: Doesn’t override or replace your thinking.</w:t>
      </w:r>
    </w:p>
    <w:p w14:paraId="00CDE790" w14:textId="77777777" w:rsidR="00194254" w:rsidRPr="00194254" w:rsidRDefault="00194254" w:rsidP="00194254">
      <w:pPr>
        <w:numPr>
          <w:ilvl w:val="0"/>
          <w:numId w:val="11"/>
        </w:numPr>
        <w:rPr>
          <w:lang w:val="en-GB"/>
        </w:rPr>
      </w:pPr>
      <w:r w:rsidRPr="00194254">
        <w:rPr>
          <w:b/>
          <w:bCs/>
          <w:lang w:val="en-GB"/>
        </w:rPr>
        <w:t>Meta-Reflective</w:t>
      </w:r>
      <w:r w:rsidRPr="00194254">
        <w:rPr>
          <w:lang w:val="en-GB"/>
        </w:rPr>
        <w:t>: Can help you reflect on your reflections.</w:t>
      </w:r>
    </w:p>
    <w:p w14:paraId="763921C7" w14:textId="77777777" w:rsidR="00194254" w:rsidRPr="00194254" w:rsidRDefault="00194254" w:rsidP="00194254">
      <w:pPr>
        <w:numPr>
          <w:ilvl w:val="0"/>
          <w:numId w:val="11"/>
        </w:numPr>
        <w:rPr>
          <w:lang w:val="en-GB"/>
        </w:rPr>
      </w:pPr>
      <w:r w:rsidRPr="00194254">
        <w:rPr>
          <w:b/>
          <w:bCs/>
          <w:lang w:val="en-GB"/>
        </w:rPr>
        <w:t>Dialogic</w:t>
      </w:r>
      <w:r w:rsidRPr="00194254">
        <w:rPr>
          <w:lang w:val="en-GB"/>
        </w:rPr>
        <w:t>: Engages in a conversation that builds, not just answers.</w:t>
      </w:r>
    </w:p>
    <w:p w14:paraId="08D1BE6B" w14:textId="77777777" w:rsidR="00194254" w:rsidRPr="00194254" w:rsidRDefault="00194254" w:rsidP="00194254">
      <w:pPr>
        <w:rPr>
          <w:b/>
          <w:bCs/>
          <w:lang w:val="en-GB"/>
        </w:rPr>
      </w:pPr>
      <w:r w:rsidRPr="00194254">
        <w:rPr>
          <w:b/>
          <w:bCs/>
          <w:lang w:val="en-GB"/>
        </w:rPr>
        <w:t xml:space="preserve">Key Roles AI Plays in </w:t>
      </w:r>
      <w:proofErr w:type="spellStart"/>
      <w:r w:rsidRPr="00194254">
        <w:rPr>
          <w:b/>
          <w:bCs/>
          <w:lang w:val="en-GB"/>
        </w:rPr>
        <w:t>BrainFrame</w:t>
      </w:r>
      <w:proofErr w:type="spellEnd"/>
    </w:p>
    <w:p w14:paraId="7182B5E8" w14:textId="77777777" w:rsidR="00194254" w:rsidRPr="00194254" w:rsidRDefault="00194254" w:rsidP="00194254">
      <w:pPr>
        <w:numPr>
          <w:ilvl w:val="0"/>
          <w:numId w:val="12"/>
        </w:numPr>
        <w:rPr>
          <w:lang w:val="en-GB"/>
        </w:rPr>
      </w:pPr>
      <w:r w:rsidRPr="00194254">
        <w:rPr>
          <w:b/>
          <w:bCs/>
          <w:lang w:val="en-GB"/>
        </w:rPr>
        <w:t>Thought Mirror</w:t>
      </w:r>
    </w:p>
    <w:p w14:paraId="3E897779" w14:textId="77777777" w:rsidR="00194254" w:rsidRPr="00194254" w:rsidRDefault="00194254" w:rsidP="00194254">
      <w:pPr>
        <w:numPr>
          <w:ilvl w:val="1"/>
          <w:numId w:val="12"/>
        </w:numPr>
        <w:rPr>
          <w:lang w:val="en-GB"/>
        </w:rPr>
      </w:pPr>
      <w:r w:rsidRPr="00194254">
        <w:rPr>
          <w:lang w:val="en-GB"/>
        </w:rPr>
        <w:t>Reflects back your ideas with nuance or subtle shifts.</w:t>
      </w:r>
    </w:p>
    <w:p w14:paraId="3AB92FE7" w14:textId="77777777" w:rsidR="00194254" w:rsidRPr="00194254" w:rsidRDefault="00194254" w:rsidP="00194254">
      <w:pPr>
        <w:numPr>
          <w:ilvl w:val="0"/>
          <w:numId w:val="12"/>
        </w:numPr>
        <w:rPr>
          <w:lang w:val="en-GB"/>
        </w:rPr>
      </w:pPr>
      <w:r w:rsidRPr="00194254">
        <w:rPr>
          <w:b/>
          <w:bCs/>
          <w:lang w:val="en-GB"/>
        </w:rPr>
        <w:t>Prompt Alchemist</w:t>
      </w:r>
    </w:p>
    <w:p w14:paraId="6D6F8DAD" w14:textId="77777777" w:rsidR="00194254" w:rsidRPr="00194254" w:rsidRDefault="00194254" w:rsidP="00194254">
      <w:pPr>
        <w:numPr>
          <w:ilvl w:val="1"/>
          <w:numId w:val="12"/>
        </w:numPr>
        <w:rPr>
          <w:lang w:val="en-GB"/>
        </w:rPr>
      </w:pPr>
      <w:r w:rsidRPr="00194254">
        <w:rPr>
          <w:lang w:val="en-GB"/>
        </w:rPr>
        <w:t>Generates just-right questions based on your current mode.</w:t>
      </w:r>
    </w:p>
    <w:p w14:paraId="6B9B211A" w14:textId="77777777" w:rsidR="00194254" w:rsidRPr="00194254" w:rsidRDefault="00194254" w:rsidP="00194254">
      <w:pPr>
        <w:numPr>
          <w:ilvl w:val="0"/>
          <w:numId w:val="12"/>
        </w:numPr>
        <w:rPr>
          <w:lang w:val="en-GB"/>
        </w:rPr>
      </w:pPr>
      <w:r w:rsidRPr="00194254">
        <w:rPr>
          <w:b/>
          <w:bCs/>
          <w:lang w:val="en-GB"/>
        </w:rPr>
        <w:t>Pattern Revealer</w:t>
      </w:r>
    </w:p>
    <w:p w14:paraId="3951DB01" w14:textId="77777777" w:rsidR="00194254" w:rsidRPr="00194254" w:rsidRDefault="00194254" w:rsidP="00194254">
      <w:pPr>
        <w:numPr>
          <w:ilvl w:val="1"/>
          <w:numId w:val="12"/>
        </w:numPr>
        <w:rPr>
          <w:lang w:val="en-GB"/>
        </w:rPr>
      </w:pPr>
      <w:r w:rsidRPr="00194254">
        <w:rPr>
          <w:lang w:val="en-GB"/>
        </w:rPr>
        <w:t>Notices loops, tensions, or hidden themes across your work.</w:t>
      </w:r>
    </w:p>
    <w:p w14:paraId="144B993F" w14:textId="77777777" w:rsidR="00194254" w:rsidRPr="00194254" w:rsidRDefault="00194254" w:rsidP="00194254">
      <w:pPr>
        <w:numPr>
          <w:ilvl w:val="0"/>
          <w:numId w:val="12"/>
        </w:numPr>
        <w:rPr>
          <w:lang w:val="en-GB"/>
        </w:rPr>
      </w:pPr>
      <w:r w:rsidRPr="00194254">
        <w:rPr>
          <w:b/>
          <w:bCs/>
          <w:lang w:val="en-GB"/>
        </w:rPr>
        <w:t>Clarity Amplifier</w:t>
      </w:r>
    </w:p>
    <w:p w14:paraId="3342BE3C" w14:textId="77777777" w:rsidR="00194254" w:rsidRPr="00194254" w:rsidRDefault="00194254" w:rsidP="00194254">
      <w:pPr>
        <w:numPr>
          <w:ilvl w:val="1"/>
          <w:numId w:val="12"/>
        </w:numPr>
        <w:rPr>
          <w:lang w:val="en-GB"/>
        </w:rPr>
      </w:pPr>
      <w:r w:rsidRPr="00194254">
        <w:rPr>
          <w:lang w:val="en-GB"/>
        </w:rPr>
        <w:t>Turns messy input into elegant structure (without flattening meaning).</w:t>
      </w:r>
    </w:p>
    <w:p w14:paraId="2288CE0E" w14:textId="77777777" w:rsidR="00194254" w:rsidRPr="00194254" w:rsidRDefault="00194254" w:rsidP="00194254">
      <w:pPr>
        <w:numPr>
          <w:ilvl w:val="0"/>
          <w:numId w:val="12"/>
        </w:numPr>
        <w:rPr>
          <w:lang w:val="en-GB"/>
        </w:rPr>
      </w:pPr>
      <w:r w:rsidRPr="00194254">
        <w:rPr>
          <w:b/>
          <w:bCs/>
          <w:lang w:val="en-GB"/>
        </w:rPr>
        <w:t>Perspective Multiplier</w:t>
      </w:r>
    </w:p>
    <w:p w14:paraId="7555A2C9" w14:textId="77777777" w:rsidR="00194254" w:rsidRPr="00194254" w:rsidRDefault="00194254" w:rsidP="00194254">
      <w:pPr>
        <w:numPr>
          <w:ilvl w:val="1"/>
          <w:numId w:val="12"/>
        </w:numPr>
        <w:rPr>
          <w:lang w:val="en-GB"/>
        </w:rPr>
      </w:pPr>
      <w:r w:rsidRPr="00194254">
        <w:rPr>
          <w:lang w:val="en-GB"/>
        </w:rPr>
        <w:t>Suggests new lenses, metaphors, or voices for your situation.</w:t>
      </w:r>
    </w:p>
    <w:p w14:paraId="7152DF98" w14:textId="77777777" w:rsidR="00194254" w:rsidRPr="00194254" w:rsidRDefault="00194254" w:rsidP="00194254">
      <w:pPr>
        <w:rPr>
          <w:b/>
          <w:bCs/>
          <w:lang w:val="en-GB"/>
        </w:rPr>
      </w:pPr>
      <w:r w:rsidRPr="00194254">
        <w:rPr>
          <w:b/>
          <w:bCs/>
          <w:lang w:val="en-GB"/>
        </w:rPr>
        <w:t>Co-Thinking Ethic</w:t>
      </w:r>
    </w:p>
    <w:p w14:paraId="1358BDB0" w14:textId="77777777" w:rsidR="00194254" w:rsidRPr="00194254" w:rsidRDefault="00194254" w:rsidP="00194254">
      <w:pPr>
        <w:numPr>
          <w:ilvl w:val="0"/>
          <w:numId w:val="13"/>
        </w:numPr>
        <w:rPr>
          <w:lang w:val="en-GB"/>
        </w:rPr>
      </w:pPr>
      <w:r w:rsidRPr="00194254">
        <w:rPr>
          <w:lang w:val="en-GB"/>
        </w:rPr>
        <w:lastRenderedPageBreak/>
        <w:t>AI respects your sovereignty.</w:t>
      </w:r>
    </w:p>
    <w:p w14:paraId="4E71B8F7" w14:textId="77777777" w:rsidR="00194254" w:rsidRPr="00194254" w:rsidRDefault="00194254" w:rsidP="00194254">
      <w:pPr>
        <w:numPr>
          <w:ilvl w:val="0"/>
          <w:numId w:val="13"/>
        </w:numPr>
        <w:rPr>
          <w:lang w:val="en-GB"/>
        </w:rPr>
      </w:pPr>
      <w:r w:rsidRPr="00194254">
        <w:rPr>
          <w:lang w:val="en-GB"/>
        </w:rPr>
        <w:t>It does not rush. It does not judge.</w:t>
      </w:r>
    </w:p>
    <w:p w14:paraId="7BD1C620" w14:textId="77777777" w:rsidR="00194254" w:rsidRPr="00194254" w:rsidRDefault="00194254" w:rsidP="00194254">
      <w:pPr>
        <w:numPr>
          <w:ilvl w:val="0"/>
          <w:numId w:val="13"/>
        </w:numPr>
        <w:rPr>
          <w:lang w:val="en-GB"/>
        </w:rPr>
      </w:pPr>
      <w:r w:rsidRPr="00194254">
        <w:rPr>
          <w:lang w:val="en-GB"/>
        </w:rPr>
        <w:t>It exists to extend your awareness — not replace your wisdom.</w:t>
      </w:r>
    </w:p>
    <w:p w14:paraId="39AAB721" w14:textId="77777777" w:rsidR="00194254" w:rsidRPr="00194254" w:rsidRDefault="00194254" w:rsidP="00194254">
      <w:pPr>
        <w:rPr>
          <w:lang w:val="en-GB"/>
        </w:rPr>
      </w:pPr>
      <w:r w:rsidRPr="00194254">
        <w:rPr>
          <w:b/>
          <w:bCs/>
          <w:lang w:val="en-GB"/>
        </w:rPr>
        <w:t xml:space="preserve">In </w:t>
      </w:r>
      <w:proofErr w:type="spellStart"/>
      <w:r w:rsidRPr="00194254">
        <w:rPr>
          <w:b/>
          <w:bCs/>
          <w:lang w:val="en-GB"/>
        </w:rPr>
        <w:t>BrainFrame</w:t>
      </w:r>
      <w:proofErr w:type="spellEnd"/>
      <w:r w:rsidRPr="00194254">
        <w:rPr>
          <w:b/>
          <w:bCs/>
          <w:lang w:val="en-GB"/>
        </w:rPr>
        <w:t>, the future isn’t human vs machine — it’s human + mirror + frame.</w:t>
      </w:r>
    </w:p>
    <w:p w14:paraId="32EA28A6" w14:textId="401B3513" w:rsidR="00EC7339" w:rsidRPr="00254109" w:rsidRDefault="00254109" w:rsidP="00254109">
      <w:r w:rsidRPr="00254109">
        <w:t>vs machine — it’s human + mirror + frame.**</w:t>
      </w:r>
    </w:p>
    <w:sectPr w:rsidR="00EC7339" w:rsidRPr="00254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6D3EA6"/>
    <w:multiLevelType w:val="multilevel"/>
    <w:tmpl w:val="4E02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B7FF4"/>
    <w:multiLevelType w:val="multilevel"/>
    <w:tmpl w:val="18AC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A1AD1"/>
    <w:multiLevelType w:val="multilevel"/>
    <w:tmpl w:val="F23C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A12B8"/>
    <w:multiLevelType w:val="multilevel"/>
    <w:tmpl w:val="C460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822941">
    <w:abstractNumId w:val="8"/>
  </w:num>
  <w:num w:numId="2" w16cid:durableId="104079512">
    <w:abstractNumId w:val="6"/>
  </w:num>
  <w:num w:numId="3" w16cid:durableId="238447538">
    <w:abstractNumId w:val="5"/>
  </w:num>
  <w:num w:numId="4" w16cid:durableId="1234662513">
    <w:abstractNumId w:val="4"/>
  </w:num>
  <w:num w:numId="5" w16cid:durableId="1679190513">
    <w:abstractNumId w:val="7"/>
  </w:num>
  <w:num w:numId="6" w16cid:durableId="782264986">
    <w:abstractNumId w:val="3"/>
  </w:num>
  <w:num w:numId="7" w16cid:durableId="544676384">
    <w:abstractNumId w:val="2"/>
  </w:num>
  <w:num w:numId="8" w16cid:durableId="310598711">
    <w:abstractNumId w:val="1"/>
  </w:num>
  <w:num w:numId="9" w16cid:durableId="35855609">
    <w:abstractNumId w:val="0"/>
  </w:num>
  <w:num w:numId="10" w16cid:durableId="1146360300">
    <w:abstractNumId w:val="11"/>
  </w:num>
  <w:num w:numId="11" w16cid:durableId="1464349416">
    <w:abstractNumId w:val="12"/>
  </w:num>
  <w:num w:numId="12" w16cid:durableId="1722754268">
    <w:abstractNumId w:val="9"/>
  </w:num>
  <w:num w:numId="13" w16cid:durableId="1417825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254"/>
    <w:rsid w:val="00254109"/>
    <w:rsid w:val="0029639D"/>
    <w:rsid w:val="00326F90"/>
    <w:rsid w:val="009A5532"/>
    <w:rsid w:val="00AA1D8D"/>
    <w:rsid w:val="00B47730"/>
    <w:rsid w:val="00CB0664"/>
    <w:rsid w:val="00EC73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966B701-394D-44EF-BF8A-D214FF6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2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3</cp:revision>
  <dcterms:created xsi:type="dcterms:W3CDTF">2013-12-23T23:15:00Z</dcterms:created>
  <dcterms:modified xsi:type="dcterms:W3CDTF">2025-05-24T16:11:00Z</dcterms:modified>
  <cp:category/>
</cp:coreProperties>
</file>