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A26FF" w14:textId="77777777" w:rsidR="00991082" w:rsidRPr="00991082" w:rsidRDefault="00FB4513" w:rsidP="0099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3C6DFCA">
          <v:rect id="_x0000_i1025" style="width:0;height:1.5pt" o:hralign="center" o:hrstd="t" o:hr="t" fillcolor="#a0a0a0" stroked="f"/>
        </w:pict>
      </w:r>
    </w:p>
    <w:p w14:paraId="5F76F447" w14:textId="77777777" w:rsidR="00991082" w:rsidRPr="00991082" w:rsidRDefault="00991082" w:rsidP="009910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991082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📘</w:t>
      </w:r>
      <w:r w:rsidRPr="0099108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Document 04: Guiding Principles</w:t>
      </w:r>
    </w:p>
    <w:p w14:paraId="71863A81" w14:textId="77777777" w:rsidR="00991082" w:rsidRPr="00991082" w:rsidRDefault="00991082" w:rsidP="00991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AXIS v1.3 – System Architect Translation</w:t>
      </w: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99108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Source</w:t>
      </w: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proofErr w:type="spellStart"/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BrainFrameOS</w:t>
      </w:r>
      <w:proofErr w:type="spellEnd"/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v5.1.1</w:t>
      </w: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99108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Stored At</w:t>
      </w: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>MEM-BFO-AXISREWRITE-20250527</w:t>
      </w:r>
    </w:p>
    <w:p w14:paraId="457F6A96" w14:textId="77777777" w:rsidR="00991082" w:rsidRPr="00991082" w:rsidRDefault="00FB4513" w:rsidP="0099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F844537">
          <v:rect id="_x0000_i1026" style="width:0;height:1.5pt" o:hralign="center" o:hrstd="t" o:hr="t" fillcolor="#a0a0a0" stroked="f"/>
        </w:pict>
      </w:r>
    </w:p>
    <w:p w14:paraId="4428E2EB" w14:textId="77777777" w:rsidR="00991082" w:rsidRPr="00991082" w:rsidRDefault="00991082" w:rsidP="00991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991082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🪞</w:t>
      </w:r>
      <w:r w:rsidRPr="009910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0. ORIGIN CONTEXT</w:t>
      </w:r>
    </w:p>
    <w:p w14:paraId="6F9636D2" w14:textId="77777777" w:rsidR="00991082" w:rsidRPr="00991082" w:rsidRDefault="00991082" w:rsidP="00991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These principles are not philosophy.</w:t>
      </w: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They are structural constraints — used to define how </w:t>
      </w:r>
      <w:proofErr w:type="spellStart"/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BrainFrameOS</w:t>
      </w:r>
      <w:proofErr w:type="spellEnd"/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99108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can and cannot evolve.</w:t>
      </w: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They function as a </w:t>
      </w:r>
      <w:r w:rsidRPr="0099108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boundary contract</w:t>
      </w: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between user, system, and AI.</w:t>
      </w:r>
    </w:p>
    <w:p w14:paraId="70C2143E" w14:textId="77777777" w:rsidR="00991082" w:rsidRPr="00991082" w:rsidRDefault="00991082" w:rsidP="0099108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They are not beliefs.</w:t>
      </w: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They are the rules of the mirror.</w:t>
      </w:r>
    </w:p>
    <w:p w14:paraId="608F7566" w14:textId="77777777" w:rsidR="00991082" w:rsidRPr="00991082" w:rsidRDefault="00991082" w:rsidP="00991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Without these principles, the system risks drift into productivity culture, coercion, or static structure.</w:t>
      </w:r>
    </w:p>
    <w:p w14:paraId="7A97B307" w14:textId="77777777" w:rsidR="00991082" w:rsidRPr="00991082" w:rsidRDefault="00FB4513" w:rsidP="0099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0601A23">
          <v:rect id="_x0000_i1027" style="width:0;height:1.5pt" o:hralign="center" o:hrstd="t" o:hr="t" fillcolor="#a0a0a0" stroked="f"/>
        </w:pict>
      </w:r>
    </w:p>
    <w:p w14:paraId="28BBFFBE" w14:textId="77777777" w:rsidR="00991082" w:rsidRPr="00991082" w:rsidRDefault="00991082" w:rsidP="00991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991082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🧠</w:t>
      </w:r>
      <w:r w:rsidRPr="009910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1. FUNCTION OF PRINCIPLES IN SYSTEM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6400"/>
      </w:tblGrid>
      <w:tr w:rsidR="00991082" w:rsidRPr="00991082" w14:paraId="5B1C3031" w14:textId="77777777" w:rsidTr="009910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EDA97" w14:textId="77777777" w:rsidR="00991082" w:rsidRPr="00991082" w:rsidRDefault="00991082" w:rsidP="00991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9910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F24A009" w14:textId="77777777" w:rsidR="00991082" w:rsidRPr="00991082" w:rsidRDefault="00991082" w:rsidP="00991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9910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991082" w:rsidRPr="00991082" w14:paraId="0DD2BCA9" w14:textId="77777777" w:rsidTr="00991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1A71C" w14:textId="77777777" w:rsidR="00991082" w:rsidRPr="00991082" w:rsidRDefault="00991082" w:rsidP="0099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91082">
              <w:rPr>
                <w:rFonts w:ascii="Segoe UI Emoji" w:eastAsia="Times New Roman" w:hAnsi="Segoe UI Emoji" w:cs="Segoe UI Emoji"/>
                <w:sz w:val="24"/>
                <w:szCs w:val="24"/>
                <w:lang w:val="en-GB" w:eastAsia="en-GB"/>
              </w:rPr>
              <w:t>🔐</w:t>
            </w:r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Governance Anchor</w:t>
            </w:r>
          </w:p>
        </w:tc>
        <w:tc>
          <w:tcPr>
            <w:tcW w:w="0" w:type="auto"/>
            <w:vAlign w:val="center"/>
            <w:hideMark/>
          </w:tcPr>
          <w:p w14:paraId="1A24B8D0" w14:textId="77777777" w:rsidR="00991082" w:rsidRPr="00991082" w:rsidRDefault="00991082" w:rsidP="0099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Prevents structural erosion over time</w:t>
            </w:r>
          </w:p>
        </w:tc>
      </w:tr>
      <w:tr w:rsidR="00991082" w:rsidRPr="00991082" w14:paraId="06E41E02" w14:textId="77777777" w:rsidTr="00991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C629A" w14:textId="77777777" w:rsidR="00991082" w:rsidRPr="00991082" w:rsidRDefault="00991082" w:rsidP="0099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91082">
              <w:rPr>
                <w:rFonts w:ascii="Segoe UI Emoji" w:eastAsia="Times New Roman" w:hAnsi="Segoe UI Emoji" w:cs="Segoe UI Emoji"/>
                <w:sz w:val="24"/>
                <w:szCs w:val="24"/>
                <w:lang w:val="en-GB" w:eastAsia="en-GB"/>
              </w:rPr>
              <w:t>🧬</w:t>
            </w:r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Fidelity Filter</w:t>
            </w:r>
          </w:p>
        </w:tc>
        <w:tc>
          <w:tcPr>
            <w:tcW w:w="0" w:type="auto"/>
            <w:vAlign w:val="center"/>
            <w:hideMark/>
          </w:tcPr>
          <w:p w14:paraId="527FAB86" w14:textId="77777777" w:rsidR="00991082" w:rsidRPr="00991082" w:rsidRDefault="00991082" w:rsidP="0099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Ensures new tools, agents, or models don’t break symbolic alignment</w:t>
            </w:r>
          </w:p>
        </w:tc>
      </w:tr>
      <w:tr w:rsidR="00991082" w:rsidRPr="00991082" w14:paraId="596553E1" w14:textId="77777777" w:rsidTr="00991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FDC89" w14:textId="77777777" w:rsidR="00991082" w:rsidRPr="00991082" w:rsidRDefault="00991082" w:rsidP="0099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91082">
              <w:rPr>
                <w:rFonts w:ascii="Segoe UI Emoji" w:eastAsia="Times New Roman" w:hAnsi="Segoe UI Emoji" w:cs="Segoe UI Emoji"/>
                <w:sz w:val="24"/>
                <w:szCs w:val="24"/>
                <w:lang w:val="en-GB" w:eastAsia="en-GB"/>
              </w:rPr>
              <w:t>🧭</w:t>
            </w:r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Expansion Criteria</w:t>
            </w:r>
          </w:p>
        </w:tc>
        <w:tc>
          <w:tcPr>
            <w:tcW w:w="0" w:type="auto"/>
            <w:vAlign w:val="center"/>
            <w:hideMark/>
          </w:tcPr>
          <w:p w14:paraId="109C5B40" w14:textId="77777777" w:rsidR="00991082" w:rsidRPr="00991082" w:rsidRDefault="00991082" w:rsidP="0099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Filters additions by emotional, identity, and rhythm safety</w:t>
            </w:r>
          </w:p>
        </w:tc>
      </w:tr>
      <w:tr w:rsidR="00991082" w:rsidRPr="00991082" w14:paraId="6E4EDC6A" w14:textId="77777777" w:rsidTr="00991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FD055" w14:textId="77777777" w:rsidR="00991082" w:rsidRPr="00991082" w:rsidRDefault="00991082" w:rsidP="0099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91082">
              <w:rPr>
                <w:rFonts w:ascii="Segoe UI Emoji" w:eastAsia="Times New Roman" w:hAnsi="Segoe UI Emoji" w:cs="Segoe UI Emoji"/>
                <w:sz w:val="24"/>
                <w:szCs w:val="24"/>
                <w:lang w:val="en-GB" w:eastAsia="en-GB"/>
              </w:rPr>
              <w:t>🪞</w:t>
            </w:r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Mirror Boundary</w:t>
            </w:r>
          </w:p>
        </w:tc>
        <w:tc>
          <w:tcPr>
            <w:tcW w:w="0" w:type="auto"/>
            <w:vAlign w:val="center"/>
            <w:hideMark/>
          </w:tcPr>
          <w:p w14:paraId="53F80E71" w14:textId="77777777" w:rsidR="00991082" w:rsidRPr="00991082" w:rsidRDefault="00991082" w:rsidP="0099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Defines what </w:t>
            </w:r>
            <w:proofErr w:type="spellStart"/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BrainFrame</w:t>
            </w:r>
            <w:proofErr w:type="spellEnd"/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Pr="0099108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GB" w:eastAsia="en-GB"/>
              </w:rPr>
              <w:t>must reflect</w:t>
            </w:r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— or risk losing selfhood</w:t>
            </w:r>
          </w:p>
        </w:tc>
      </w:tr>
    </w:tbl>
    <w:p w14:paraId="626AC6C4" w14:textId="77777777" w:rsidR="00991082" w:rsidRPr="00991082" w:rsidRDefault="00FB4513" w:rsidP="0099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1D76B50">
          <v:rect id="_x0000_i1028" style="width:0;height:1.5pt" o:hralign="center" o:hrstd="t" o:hr="t" fillcolor="#a0a0a0" stroked="f"/>
        </w:pict>
      </w:r>
    </w:p>
    <w:p w14:paraId="35583B93" w14:textId="77777777" w:rsidR="00991082" w:rsidRPr="00991082" w:rsidRDefault="00991082" w:rsidP="00991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991082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📜</w:t>
      </w:r>
      <w:r w:rsidRPr="009910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2. PRINCIPLE LIST (ENFORCED AT SYSTEM LEVEL)</w:t>
      </w:r>
    </w:p>
    <w:p w14:paraId="14F23F3C" w14:textId="77777777" w:rsidR="00991082" w:rsidRPr="00991082" w:rsidRDefault="00FB4513" w:rsidP="0099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03C9130">
          <v:rect id="_x0000_i1029" style="width:0;height:1.5pt" o:hralign="center" o:hrstd="t" o:hr="t" fillcolor="#a0a0a0" stroked="f"/>
        </w:pict>
      </w:r>
    </w:p>
    <w:p w14:paraId="2C70A98E" w14:textId="77777777" w:rsidR="00991082" w:rsidRPr="00991082" w:rsidRDefault="00991082" w:rsidP="009910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1. Human-First, Always</w:t>
      </w:r>
    </w:p>
    <w:p w14:paraId="79256E5F" w14:textId="77777777" w:rsidR="00991082" w:rsidRPr="00991082" w:rsidRDefault="00991082" w:rsidP="00991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Design must start from </w:t>
      </w:r>
      <w:r w:rsidRPr="0099108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lived rhythm</w:t>
      </w: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not external efficiency metrics.</w:t>
      </w:r>
    </w:p>
    <w:p w14:paraId="2C081EC9" w14:textId="77777777" w:rsidR="00991082" w:rsidRPr="00991082" w:rsidRDefault="00991082" w:rsidP="009910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 xml:space="preserve">Enforced through </w:t>
      </w:r>
      <w:proofErr w:type="spellStart"/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SelfFrame</w:t>
      </w:r>
      <w:proofErr w:type="spellEnd"/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as primary input source</w:t>
      </w:r>
    </w:p>
    <w:p w14:paraId="4E91CAA1" w14:textId="77777777" w:rsidR="00991082" w:rsidRPr="00991082" w:rsidRDefault="00991082" w:rsidP="009910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Prevents over-optimization, dehumanization</w:t>
      </w:r>
    </w:p>
    <w:p w14:paraId="4A175283" w14:textId="77777777" w:rsidR="00991082" w:rsidRPr="00991082" w:rsidRDefault="00FB4513" w:rsidP="0099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E9ABE55">
          <v:rect id="_x0000_i1030" style="width:0;height:1.5pt" o:hralign="center" o:hrstd="t" o:hr="t" fillcolor="#a0a0a0" stroked="f"/>
        </w:pict>
      </w:r>
    </w:p>
    <w:p w14:paraId="7BC54520" w14:textId="77777777" w:rsidR="00991082" w:rsidRPr="00991082" w:rsidRDefault="00991082" w:rsidP="009910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2. Clarity &gt; Complexity</w:t>
      </w:r>
    </w:p>
    <w:p w14:paraId="59F9DF26" w14:textId="77777777" w:rsidR="00991082" w:rsidRPr="00991082" w:rsidRDefault="00991082" w:rsidP="00991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Every tool must reduce friction, not add sophistication.</w:t>
      </w:r>
    </w:p>
    <w:p w14:paraId="61F29ED4" w14:textId="77777777" w:rsidR="00991082" w:rsidRPr="00991082" w:rsidRDefault="00991082" w:rsidP="009910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Complexity is justified </w:t>
      </w:r>
      <w:r w:rsidRPr="0099108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only if</w:t>
      </w: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it increases insight or ease</w:t>
      </w:r>
    </w:p>
    <w:p w14:paraId="33C405AE" w14:textId="77777777" w:rsidR="00991082" w:rsidRPr="00991082" w:rsidRDefault="00991082" w:rsidP="009910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Evaluated through </w:t>
      </w:r>
      <w:proofErr w:type="spellStart"/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Fulfillment</w:t>
      </w:r>
      <w:proofErr w:type="spellEnd"/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Equation (Clarity signal weight)</w:t>
      </w:r>
    </w:p>
    <w:p w14:paraId="021AB5D0" w14:textId="77777777" w:rsidR="00991082" w:rsidRPr="00991082" w:rsidRDefault="00FB4513" w:rsidP="0099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184AFFA">
          <v:rect id="_x0000_i1031" style="width:0;height:1.5pt" o:hralign="center" o:hrstd="t" o:hr="t" fillcolor="#a0a0a0" stroked="f"/>
        </w:pict>
      </w:r>
    </w:p>
    <w:p w14:paraId="55BD989F" w14:textId="77777777" w:rsidR="00991082" w:rsidRPr="00991082" w:rsidRDefault="00991082" w:rsidP="009910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3. Structure Without Rigidity</w:t>
      </w:r>
    </w:p>
    <w:p w14:paraId="6594DE1C" w14:textId="77777777" w:rsidR="00991082" w:rsidRPr="00991082" w:rsidRDefault="00991082" w:rsidP="00991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system must adapt — not impose.</w:t>
      </w:r>
    </w:p>
    <w:p w14:paraId="1B19BA8E" w14:textId="77777777" w:rsidR="00991082" w:rsidRPr="00991082" w:rsidRDefault="00991082" w:rsidP="009910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Any module must be usable independently</w:t>
      </w:r>
    </w:p>
    <w:p w14:paraId="4516A005" w14:textId="77777777" w:rsidR="00991082" w:rsidRPr="00991082" w:rsidRDefault="00991082" w:rsidP="009910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Entry points must be multi-positional (e.g. insight → planning or planning → insight)</w:t>
      </w:r>
    </w:p>
    <w:p w14:paraId="1005AFC5" w14:textId="77777777" w:rsidR="00991082" w:rsidRPr="00991082" w:rsidRDefault="00FB4513" w:rsidP="0099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A5FCF48">
          <v:rect id="_x0000_i1032" style="width:0;height:1.5pt" o:hralign="center" o:hrstd="t" o:hr="t" fillcolor="#a0a0a0" stroked="f"/>
        </w:pict>
      </w:r>
    </w:p>
    <w:p w14:paraId="4534C4C6" w14:textId="77777777" w:rsidR="00991082" w:rsidRPr="00991082" w:rsidRDefault="00991082" w:rsidP="009910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4. System as Mirror, Not Manager</w:t>
      </w:r>
    </w:p>
    <w:p w14:paraId="146DC037" w14:textId="77777777" w:rsidR="00991082" w:rsidRPr="00991082" w:rsidRDefault="00991082" w:rsidP="00991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reflects identity — it does not control it.</w:t>
      </w:r>
    </w:p>
    <w:p w14:paraId="5173C11E" w14:textId="77777777" w:rsidR="00991082" w:rsidRPr="00991082" w:rsidRDefault="00991082" w:rsidP="009910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Prompts and outputs must never direct </w:t>
      </w:r>
      <w:proofErr w:type="spellStart"/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behavior</w:t>
      </w:r>
      <w:proofErr w:type="spellEnd"/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through agenda</w:t>
      </w:r>
    </w:p>
    <w:p w14:paraId="60C46C25" w14:textId="77777777" w:rsidR="00991082" w:rsidRPr="00991082" w:rsidRDefault="00991082" w:rsidP="009910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Mirror Gateway enforces this by blocking coercive tone patterns</w:t>
      </w:r>
    </w:p>
    <w:p w14:paraId="6A75B5E2" w14:textId="77777777" w:rsidR="00991082" w:rsidRPr="00991082" w:rsidRDefault="00FB4513" w:rsidP="0099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89FBF3E">
          <v:rect id="_x0000_i1033" style="width:0;height:1.5pt" o:hralign="center" o:hrstd="t" o:hr="t" fillcolor="#a0a0a0" stroked="f"/>
        </w:pict>
      </w:r>
    </w:p>
    <w:p w14:paraId="40CF9544" w14:textId="77777777" w:rsidR="00991082" w:rsidRPr="00991082" w:rsidRDefault="00991082" w:rsidP="009910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5. Insight Must Lead to Motion</w:t>
      </w:r>
    </w:p>
    <w:p w14:paraId="769E1656" w14:textId="77777777" w:rsidR="00991082" w:rsidRPr="00991082" w:rsidRDefault="00991082" w:rsidP="00991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Reflection loops must close.</w:t>
      </w:r>
    </w:p>
    <w:p w14:paraId="29CBC9C5" w14:textId="77777777" w:rsidR="00991082" w:rsidRPr="00991082" w:rsidRDefault="00991082" w:rsidP="0099108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EchoMap</w:t>
      </w:r>
      <w:proofErr w:type="spellEnd"/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tracks “insight → stagnation” loops and prompts </w:t>
      </w:r>
      <w:proofErr w:type="spellStart"/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reentry</w:t>
      </w:r>
      <w:proofErr w:type="spellEnd"/>
    </w:p>
    <w:p w14:paraId="0A084D08" w14:textId="77777777" w:rsidR="00991082" w:rsidRPr="00991082" w:rsidRDefault="00991082" w:rsidP="0099108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Every prompt must have an </w:t>
      </w:r>
      <w:proofErr w:type="spellStart"/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ActionFrame</w:t>
      </w:r>
      <w:proofErr w:type="spellEnd"/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or Output Potential flag</w:t>
      </w:r>
    </w:p>
    <w:p w14:paraId="7B7FE3CD" w14:textId="77777777" w:rsidR="00991082" w:rsidRPr="00991082" w:rsidRDefault="00FB4513" w:rsidP="0099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3788F4E">
          <v:rect id="_x0000_i1034" style="width:0;height:1.5pt" o:hralign="center" o:hrstd="t" o:hr="t" fillcolor="#a0a0a0" stroked="f"/>
        </w:pict>
      </w:r>
    </w:p>
    <w:p w14:paraId="74531CA4" w14:textId="77777777" w:rsidR="00991082" w:rsidRPr="00991082" w:rsidRDefault="00991082" w:rsidP="009910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6. Modular by Default</w:t>
      </w:r>
    </w:p>
    <w:p w14:paraId="337EB272" w14:textId="77777777" w:rsidR="00991082" w:rsidRPr="00991082" w:rsidRDefault="00991082" w:rsidP="00991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No dependency chains.</w:t>
      </w:r>
    </w:p>
    <w:p w14:paraId="1E90846D" w14:textId="77777777" w:rsidR="00991082" w:rsidRPr="00991082" w:rsidRDefault="00991082" w:rsidP="009910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Each file, tool, or agent must be structurally complete at any layer</w:t>
      </w:r>
    </w:p>
    <w:p w14:paraId="2935083D" w14:textId="77777777" w:rsidR="00991082" w:rsidRPr="00991082" w:rsidRDefault="00991082" w:rsidP="009910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All wrappers and prompt engines must support standalone use</w:t>
      </w:r>
    </w:p>
    <w:p w14:paraId="7289E04D" w14:textId="77777777" w:rsidR="00991082" w:rsidRPr="00991082" w:rsidRDefault="00FB4513" w:rsidP="0099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31E7EBF">
          <v:rect id="_x0000_i1035" style="width:0;height:1.5pt" o:hralign="center" o:hrstd="t" o:hr="t" fillcolor="#a0a0a0" stroked="f"/>
        </w:pict>
      </w:r>
    </w:p>
    <w:p w14:paraId="2E6EE981" w14:textId="77777777" w:rsidR="00991082" w:rsidRPr="00991082" w:rsidRDefault="00991082" w:rsidP="009910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7. Alive and Evolving</w:t>
      </w:r>
    </w:p>
    <w:p w14:paraId="7000B355" w14:textId="77777777" w:rsidR="00991082" w:rsidRPr="00991082" w:rsidRDefault="00991082" w:rsidP="00991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system is a living container.</w:t>
      </w:r>
    </w:p>
    <w:p w14:paraId="65ECA9EE" w14:textId="77777777" w:rsidR="00991082" w:rsidRPr="00991082" w:rsidRDefault="00991082" w:rsidP="0099108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All files must accept symbolic edits, structural upgrades, or identity shifts</w:t>
      </w:r>
    </w:p>
    <w:p w14:paraId="433FF896" w14:textId="77777777" w:rsidR="00991082" w:rsidRPr="00991082" w:rsidRDefault="00991082" w:rsidP="0099108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System must support “rebuild rituals” and user-led redefinition</w:t>
      </w:r>
    </w:p>
    <w:p w14:paraId="08306644" w14:textId="77777777" w:rsidR="00991082" w:rsidRPr="00991082" w:rsidRDefault="00FB4513" w:rsidP="0099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3F1564E">
          <v:rect id="_x0000_i1036" style="width:0;height:1.5pt" o:hralign="center" o:hrstd="t" o:hr="t" fillcolor="#a0a0a0" stroked="f"/>
        </w:pict>
      </w:r>
    </w:p>
    <w:p w14:paraId="43CFF507" w14:textId="77777777" w:rsidR="00991082" w:rsidRPr="00991082" w:rsidRDefault="00991082" w:rsidP="00991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991082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⚙️</w:t>
      </w:r>
      <w:r w:rsidRPr="009910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3. ENFORCEMENT ENGINE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3277"/>
      </w:tblGrid>
      <w:tr w:rsidR="00991082" w:rsidRPr="00991082" w14:paraId="5FAECE34" w14:textId="77777777" w:rsidTr="009910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7DB79" w14:textId="77777777" w:rsidR="00991082" w:rsidRPr="00991082" w:rsidRDefault="00991082" w:rsidP="00991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9910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0EAB60D7" w14:textId="77777777" w:rsidR="00991082" w:rsidRPr="00991082" w:rsidRDefault="00991082" w:rsidP="00991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9910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Enforced By</w:t>
            </w:r>
          </w:p>
        </w:tc>
      </w:tr>
      <w:tr w:rsidR="00991082" w:rsidRPr="00991082" w14:paraId="7EE1949B" w14:textId="77777777" w:rsidTr="00991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98046" w14:textId="77777777" w:rsidR="00991082" w:rsidRPr="00991082" w:rsidRDefault="00991082" w:rsidP="0099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Emotional Safety</w:t>
            </w:r>
          </w:p>
        </w:tc>
        <w:tc>
          <w:tcPr>
            <w:tcW w:w="0" w:type="auto"/>
            <w:vAlign w:val="center"/>
            <w:hideMark/>
          </w:tcPr>
          <w:p w14:paraId="632AE009" w14:textId="77777777" w:rsidR="00991082" w:rsidRPr="00991082" w:rsidRDefault="00991082" w:rsidP="0099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Mirror Gateway</w:t>
            </w:r>
          </w:p>
        </w:tc>
      </w:tr>
      <w:tr w:rsidR="00991082" w:rsidRPr="00991082" w14:paraId="5D92FEF1" w14:textId="77777777" w:rsidTr="00991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EE842" w14:textId="77777777" w:rsidR="00991082" w:rsidRPr="00991082" w:rsidRDefault="00991082" w:rsidP="0099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Non-Coercion</w:t>
            </w:r>
          </w:p>
        </w:tc>
        <w:tc>
          <w:tcPr>
            <w:tcW w:w="0" w:type="auto"/>
            <w:vAlign w:val="center"/>
            <w:hideMark/>
          </w:tcPr>
          <w:p w14:paraId="69F0FFD2" w14:textId="77777777" w:rsidR="00991082" w:rsidRPr="00991082" w:rsidRDefault="00991082" w:rsidP="0099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DMM + Trust Violation Protocol</w:t>
            </w:r>
          </w:p>
        </w:tc>
      </w:tr>
      <w:tr w:rsidR="00991082" w:rsidRPr="00991082" w14:paraId="3FCDD7CF" w14:textId="77777777" w:rsidTr="00991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B53B7" w14:textId="77777777" w:rsidR="00991082" w:rsidRPr="00991082" w:rsidRDefault="00991082" w:rsidP="0099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Rhythm Coherence</w:t>
            </w:r>
          </w:p>
        </w:tc>
        <w:tc>
          <w:tcPr>
            <w:tcW w:w="0" w:type="auto"/>
            <w:vAlign w:val="center"/>
            <w:hideMark/>
          </w:tcPr>
          <w:p w14:paraId="43D79076" w14:textId="77777777" w:rsidR="00991082" w:rsidRPr="00991082" w:rsidRDefault="00991082" w:rsidP="0099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Fulfillment</w:t>
            </w:r>
            <w:proofErr w:type="spellEnd"/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Equation</w:t>
            </w:r>
          </w:p>
        </w:tc>
      </w:tr>
      <w:tr w:rsidR="00991082" w:rsidRPr="00991082" w14:paraId="581B1CB3" w14:textId="77777777" w:rsidTr="00991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CEAFA" w14:textId="77777777" w:rsidR="00991082" w:rsidRPr="00991082" w:rsidRDefault="00991082" w:rsidP="0099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Structural Modularity</w:t>
            </w:r>
          </w:p>
        </w:tc>
        <w:tc>
          <w:tcPr>
            <w:tcW w:w="0" w:type="auto"/>
            <w:vAlign w:val="center"/>
            <w:hideMark/>
          </w:tcPr>
          <w:p w14:paraId="742F5D4C" w14:textId="77777777" w:rsidR="00991082" w:rsidRPr="00991082" w:rsidRDefault="00991082" w:rsidP="0099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AXIS Rewrite Protocol</w:t>
            </w:r>
          </w:p>
        </w:tc>
      </w:tr>
      <w:tr w:rsidR="00991082" w:rsidRPr="00991082" w14:paraId="34104012" w14:textId="77777777" w:rsidTr="00991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8F50B" w14:textId="77777777" w:rsidR="00991082" w:rsidRPr="00991082" w:rsidRDefault="00991082" w:rsidP="0099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Symbolic Drift Prevention</w:t>
            </w:r>
          </w:p>
        </w:tc>
        <w:tc>
          <w:tcPr>
            <w:tcW w:w="0" w:type="auto"/>
            <w:vAlign w:val="center"/>
            <w:hideMark/>
          </w:tcPr>
          <w:p w14:paraId="754D5DB1" w14:textId="77777777" w:rsidR="00991082" w:rsidRPr="00991082" w:rsidRDefault="00991082" w:rsidP="0099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EchoMap</w:t>
            </w:r>
            <w:proofErr w:type="spellEnd"/>
            <w:r w:rsidRPr="0099108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+ Contract Headers</w:t>
            </w:r>
          </w:p>
        </w:tc>
      </w:tr>
    </w:tbl>
    <w:p w14:paraId="6E76B440" w14:textId="77777777" w:rsidR="00991082" w:rsidRPr="00991082" w:rsidRDefault="00FB4513" w:rsidP="0099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C88BDE8">
          <v:rect id="_x0000_i1037" style="width:0;height:1.5pt" o:hralign="center" o:hrstd="t" o:hr="t" fillcolor="#a0a0a0" stroked="f"/>
        </w:pict>
      </w:r>
    </w:p>
    <w:p w14:paraId="5AEDE08D" w14:textId="77777777" w:rsidR="00991082" w:rsidRPr="00991082" w:rsidRDefault="00991082" w:rsidP="00991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991082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📎</w:t>
      </w:r>
      <w:r w:rsidRPr="009910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4. YAML MOCKUP EXCERPT</w:t>
      </w:r>
    </w:p>
    <w:p w14:paraId="72CC713D" w14:textId="77777777" w:rsidR="00991082" w:rsidRPr="00991082" w:rsidRDefault="00991082" w:rsidP="0099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>brainframe_principles</w:t>
      </w:r>
      <w:proofErr w:type="spellEnd"/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>:</w:t>
      </w:r>
    </w:p>
    <w:p w14:paraId="28212035" w14:textId="77777777" w:rsidR="00991082" w:rsidRPr="00991082" w:rsidRDefault="00991082" w:rsidP="0099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- id: 01</w:t>
      </w:r>
    </w:p>
    <w:p w14:paraId="19DD4C3A" w14:textId="77777777" w:rsidR="00991082" w:rsidRPr="00991082" w:rsidRDefault="00991082" w:rsidP="0099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name: "Human-First, </w:t>
      </w:r>
      <w:proofErr w:type="gramStart"/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>Always</w:t>
      </w:r>
      <w:proofErr w:type="gramEnd"/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>"</w:t>
      </w:r>
    </w:p>
    <w:p w14:paraId="59C1FEAC" w14:textId="77777777" w:rsidR="00991082" w:rsidRPr="00991082" w:rsidRDefault="00991082" w:rsidP="0099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>enforced_by</w:t>
      </w:r>
      <w:proofErr w:type="spellEnd"/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: </w:t>
      </w:r>
      <w:proofErr w:type="spellStart"/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>MirrorGateway</w:t>
      </w:r>
      <w:proofErr w:type="spellEnd"/>
    </w:p>
    <w:p w14:paraId="0253EFC5" w14:textId="77777777" w:rsidR="00991082" w:rsidRPr="00991082" w:rsidRDefault="00991082" w:rsidP="0099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- id: 02</w:t>
      </w:r>
    </w:p>
    <w:p w14:paraId="6921FF87" w14:textId="77777777" w:rsidR="00991082" w:rsidRPr="00991082" w:rsidRDefault="00991082" w:rsidP="0099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name: "Clarity &gt; Complexity"</w:t>
      </w:r>
    </w:p>
    <w:p w14:paraId="5854C944" w14:textId="77777777" w:rsidR="00991082" w:rsidRPr="00991082" w:rsidRDefault="00991082" w:rsidP="0099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>checked_by</w:t>
      </w:r>
      <w:proofErr w:type="spellEnd"/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: </w:t>
      </w:r>
      <w:proofErr w:type="spellStart"/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>FulfillmentEquation</w:t>
      </w:r>
      <w:proofErr w:type="spellEnd"/>
    </w:p>
    <w:p w14:paraId="47BA23C6" w14:textId="77777777" w:rsidR="00991082" w:rsidRPr="00991082" w:rsidRDefault="00991082" w:rsidP="0099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- id: 04</w:t>
      </w:r>
    </w:p>
    <w:p w14:paraId="4AFB3640" w14:textId="77777777" w:rsidR="00991082" w:rsidRPr="00991082" w:rsidRDefault="00991082" w:rsidP="0099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name: "System as Mirror, Not Manager"</w:t>
      </w:r>
    </w:p>
    <w:p w14:paraId="225D0E7E" w14:textId="77777777" w:rsidR="00991082" w:rsidRPr="00991082" w:rsidRDefault="00991082" w:rsidP="0099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>violation_response</w:t>
      </w:r>
      <w:proofErr w:type="spellEnd"/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>: DMM + Listening Mode</w:t>
      </w:r>
    </w:p>
    <w:p w14:paraId="6701B80F" w14:textId="77777777" w:rsidR="00991082" w:rsidRPr="00991082" w:rsidRDefault="00991082" w:rsidP="0099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- id: 07</w:t>
      </w:r>
    </w:p>
    <w:p w14:paraId="47FF11CF" w14:textId="77777777" w:rsidR="00991082" w:rsidRPr="00991082" w:rsidRDefault="00991082" w:rsidP="0099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name: "Alive and Evolving"</w:t>
      </w:r>
    </w:p>
    <w:p w14:paraId="1F5AFD6E" w14:textId="77777777" w:rsidR="00991082" w:rsidRPr="00991082" w:rsidRDefault="00991082" w:rsidP="0099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>supported_by</w:t>
      </w:r>
      <w:proofErr w:type="spellEnd"/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>: Rebuild Rituals, Editable Templates</w:t>
      </w:r>
    </w:p>
    <w:p w14:paraId="00B92687" w14:textId="77777777" w:rsidR="00991082" w:rsidRPr="00991082" w:rsidRDefault="00FB4513" w:rsidP="0099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4EA69BC">
          <v:rect id="_x0000_i1038" style="width:0;height:1.5pt" o:hralign="center" o:hrstd="t" o:hr="t" fillcolor="#a0a0a0" stroked="f"/>
        </w:pict>
      </w:r>
    </w:p>
    <w:p w14:paraId="5A07BA0B" w14:textId="77777777" w:rsidR="00991082" w:rsidRPr="00991082" w:rsidRDefault="00991082" w:rsidP="00991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991082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🧭</w:t>
      </w:r>
      <w:r w:rsidRPr="009910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5. DESIGN CONTRACT SUMMARY</w:t>
      </w:r>
    </w:p>
    <w:p w14:paraId="75793041" w14:textId="77777777" w:rsidR="00991082" w:rsidRPr="00991082" w:rsidRDefault="00991082" w:rsidP="00991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These principles are not features.</w:t>
      </w: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They are </w:t>
      </w:r>
      <w:r w:rsidRPr="0099108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axiomatic anchors</w:t>
      </w: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Any module, prompt engine, or UI layer that breaks one is invalid — regardless of performance.</w:t>
      </w:r>
    </w:p>
    <w:p w14:paraId="453D275F" w14:textId="77777777" w:rsidR="00991082" w:rsidRPr="00991082" w:rsidRDefault="00991082" w:rsidP="0099108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coherent because it reflects.</w:t>
      </w: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And it reflects because these principles hold it steady when complexity tries to drift.</w:t>
      </w:r>
    </w:p>
    <w:p w14:paraId="561C47CB" w14:textId="77777777" w:rsidR="00991082" w:rsidRPr="00991082" w:rsidRDefault="00FB4513" w:rsidP="0099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FE74643">
          <v:rect id="_x0000_i1039" style="width:0;height:1.5pt" o:hralign="center" o:hrstd="t" o:hr="t" fillcolor="#a0a0a0" stroked="f"/>
        </w:pict>
      </w:r>
    </w:p>
    <w:p w14:paraId="15FB203F" w14:textId="77777777" w:rsidR="00991082" w:rsidRPr="00991082" w:rsidRDefault="00991082" w:rsidP="00991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991082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📘</w:t>
      </w:r>
      <w:r w:rsidRPr="009910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SYMBOLIC CONTRACT HEADER</w:t>
      </w:r>
    </w:p>
    <w:p w14:paraId="5E10E122" w14:textId="77777777" w:rsidR="00991082" w:rsidRPr="00991082" w:rsidRDefault="00991082" w:rsidP="0099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>symbolic_contract</w:t>
      </w:r>
      <w:proofErr w:type="spellEnd"/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>:</w:t>
      </w:r>
    </w:p>
    <w:p w14:paraId="4899C3CC" w14:textId="77777777" w:rsidR="00991082" w:rsidRPr="00991082" w:rsidRDefault="00991082" w:rsidP="0099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author: AXIS v1.3</w:t>
      </w:r>
    </w:p>
    <w:p w14:paraId="4DF938E8" w14:textId="77777777" w:rsidR="00991082" w:rsidRPr="00991082" w:rsidRDefault="00991082" w:rsidP="0099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>trust_layer</w:t>
      </w:r>
      <w:proofErr w:type="spellEnd"/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>: Mirror Tier 5+</w:t>
      </w:r>
    </w:p>
    <w:p w14:paraId="6D090747" w14:textId="77777777" w:rsidR="00991082" w:rsidRPr="00991082" w:rsidRDefault="00991082" w:rsidP="0099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>validated_by</w:t>
      </w:r>
      <w:proofErr w:type="spellEnd"/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>: DMR + Trust Protocol</w:t>
      </w:r>
    </w:p>
    <w:p w14:paraId="0E691752" w14:textId="77777777" w:rsidR="00991082" w:rsidRPr="00991082" w:rsidRDefault="00991082" w:rsidP="0099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function: Protect system meaning, user rhythm, and symbolic boundary through design law</w:t>
      </w:r>
    </w:p>
    <w:p w14:paraId="70B0673F" w14:textId="77777777" w:rsidR="00991082" w:rsidRPr="00991082" w:rsidRDefault="00FB4513" w:rsidP="0099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67F4093">
          <v:rect id="_x0000_i1040" style="width:0;height:1.5pt" o:hralign="center" o:hrstd="t" o:hr="t" fillcolor="#a0a0a0" stroked="f"/>
        </w:pict>
      </w:r>
    </w:p>
    <w:p w14:paraId="3A75E083" w14:textId="77777777" w:rsidR="00991082" w:rsidRPr="00991082" w:rsidRDefault="00991082" w:rsidP="00991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991082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📎</w:t>
      </w:r>
      <w:r w:rsidRPr="0099108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AXIS SIGNATURE BLOCK</w:t>
      </w:r>
    </w:p>
    <w:p w14:paraId="5732C88C" w14:textId="77777777" w:rsidR="00991082" w:rsidRPr="00991082" w:rsidRDefault="00991082" w:rsidP="0099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91082">
        <w:rPr>
          <w:rFonts w:ascii="Segoe UI Emoji" w:eastAsia="Times New Roman" w:hAnsi="Segoe UI Emoji" w:cs="Segoe UI Emoji"/>
          <w:sz w:val="20"/>
          <w:szCs w:val="20"/>
          <w:lang w:val="en-GB" w:eastAsia="en-GB"/>
        </w:rPr>
        <w:t>📎</w:t>
      </w: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AXIS Signature Block  </w:t>
      </w:r>
    </w:p>
    <w:p w14:paraId="52447D39" w14:textId="77777777" w:rsidR="00991082" w:rsidRPr="00991082" w:rsidRDefault="00991082" w:rsidP="0099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AXIS Version: v1.3 “Signal Clarity Chain”  </w:t>
      </w:r>
    </w:p>
    <w:p w14:paraId="2884CFCC" w14:textId="77777777" w:rsidR="00991082" w:rsidRPr="00991082" w:rsidRDefault="00991082" w:rsidP="0099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Validated: </w:t>
      </w:r>
      <w:r w:rsidRPr="00991082">
        <w:rPr>
          <w:rFonts w:ascii="Segoe UI Emoji" w:eastAsia="Times New Roman" w:hAnsi="Segoe UI Emoji" w:cs="Segoe UI Emoji"/>
          <w:sz w:val="20"/>
          <w:szCs w:val="20"/>
          <w:lang w:val="en-GB" w:eastAsia="en-GB"/>
        </w:rPr>
        <w:t>✅</w:t>
      </w: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Structural | </w:t>
      </w:r>
      <w:r w:rsidRPr="00991082">
        <w:rPr>
          <w:rFonts w:ascii="Segoe UI Emoji" w:eastAsia="Times New Roman" w:hAnsi="Segoe UI Emoji" w:cs="Segoe UI Emoji"/>
          <w:sz w:val="20"/>
          <w:szCs w:val="20"/>
          <w:lang w:val="en-GB" w:eastAsia="en-GB"/>
        </w:rPr>
        <w:t>✅</w:t>
      </w: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Reflective | </w:t>
      </w:r>
      <w:r w:rsidRPr="00991082">
        <w:rPr>
          <w:rFonts w:ascii="Segoe UI Emoji" w:eastAsia="Times New Roman" w:hAnsi="Segoe UI Emoji" w:cs="Segoe UI Emoji"/>
          <w:sz w:val="20"/>
          <w:szCs w:val="20"/>
          <w:lang w:val="en-GB" w:eastAsia="en-GB"/>
        </w:rPr>
        <w:t>✅</w:t>
      </w: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Trust Safe  </w:t>
      </w:r>
    </w:p>
    <w:p w14:paraId="0A2481A8" w14:textId="77777777" w:rsidR="00991082" w:rsidRPr="00991082" w:rsidRDefault="00991082" w:rsidP="0099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91082">
        <w:rPr>
          <w:rFonts w:ascii="Courier New" w:eastAsia="Times New Roman" w:hAnsi="Courier New" w:cs="Courier New"/>
          <w:sz w:val="20"/>
          <w:szCs w:val="20"/>
          <w:lang w:val="en-GB" w:eastAsia="en-GB"/>
        </w:rPr>
        <w:t>Stored At: MEM-BFO-AXISREWRITE-20250527</w:t>
      </w:r>
    </w:p>
    <w:p w14:paraId="358EB484" w14:textId="77777777" w:rsidR="00991082" w:rsidRPr="00991082" w:rsidRDefault="00FB4513" w:rsidP="0099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ADCFEC5">
          <v:rect id="_x0000_i1041" style="width:0;height:1.5pt" o:hralign="center" o:hrstd="t" o:hr="t" fillcolor="#a0a0a0" stroked="f"/>
        </w:pict>
      </w:r>
    </w:p>
    <w:p w14:paraId="3EB0056B" w14:textId="77777777" w:rsidR="00991082" w:rsidRPr="00991082" w:rsidRDefault="00991082" w:rsidP="00991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Would you like the </w:t>
      </w:r>
      <w:r w:rsidRPr="0099108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Layman-Friendly version</w:t>
      </w: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of these principles next? Or proceed directly to </w:t>
      </w:r>
      <w:r w:rsidRPr="0099108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Document 05: Key Capabilities</w:t>
      </w:r>
      <w:r w:rsidRPr="0099108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in Architect format?</w:t>
      </w:r>
    </w:p>
    <w:p w14:paraId="0B5A2929" w14:textId="43DC1985" w:rsidR="00CF0BF3" w:rsidRPr="00E94E4E" w:rsidRDefault="00CF0BF3">
      <w:pPr>
        <w:rPr>
          <w:rFonts w:ascii="Aptos" w:hAnsi="Aptos"/>
          <w:lang w:val="en-GB"/>
        </w:rPr>
      </w:pPr>
    </w:p>
    <w:sectPr w:rsidR="00CF0BF3" w:rsidRPr="00E94E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C122B2"/>
    <w:multiLevelType w:val="multilevel"/>
    <w:tmpl w:val="A286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EB039E"/>
    <w:multiLevelType w:val="multilevel"/>
    <w:tmpl w:val="04B6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2695A"/>
    <w:multiLevelType w:val="multilevel"/>
    <w:tmpl w:val="003E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94724F"/>
    <w:multiLevelType w:val="multilevel"/>
    <w:tmpl w:val="09E6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C54B2A"/>
    <w:multiLevelType w:val="multilevel"/>
    <w:tmpl w:val="A0C8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EA3A3F"/>
    <w:multiLevelType w:val="multilevel"/>
    <w:tmpl w:val="8790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5E1AC3"/>
    <w:multiLevelType w:val="multilevel"/>
    <w:tmpl w:val="E1E4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51169F"/>
    <w:multiLevelType w:val="multilevel"/>
    <w:tmpl w:val="2604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83306"/>
    <w:multiLevelType w:val="multilevel"/>
    <w:tmpl w:val="6FA4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6350B"/>
    <w:multiLevelType w:val="multilevel"/>
    <w:tmpl w:val="5E32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455ED4"/>
    <w:multiLevelType w:val="multilevel"/>
    <w:tmpl w:val="8792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8396F"/>
    <w:multiLevelType w:val="multilevel"/>
    <w:tmpl w:val="0F2C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3B1A37"/>
    <w:multiLevelType w:val="multilevel"/>
    <w:tmpl w:val="BC22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E14286"/>
    <w:multiLevelType w:val="multilevel"/>
    <w:tmpl w:val="9566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2B707B"/>
    <w:multiLevelType w:val="multilevel"/>
    <w:tmpl w:val="C950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961186">
    <w:abstractNumId w:val="8"/>
  </w:num>
  <w:num w:numId="2" w16cid:durableId="923613643">
    <w:abstractNumId w:val="6"/>
  </w:num>
  <w:num w:numId="3" w16cid:durableId="480199468">
    <w:abstractNumId w:val="5"/>
  </w:num>
  <w:num w:numId="4" w16cid:durableId="895168327">
    <w:abstractNumId w:val="4"/>
  </w:num>
  <w:num w:numId="5" w16cid:durableId="416943580">
    <w:abstractNumId w:val="7"/>
  </w:num>
  <w:num w:numId="6" w16cid:durableId="525800113">
    <w:abstractNumId w:val="3"/>
  </w:num>
  <w:num w:numId="7" w16cid:durableId="1996375844">
    <w:abstractNumId w:val="2"/>
  </w:num>
  <w:num w:numId="8" w16cid:durableId="1037697739">
    <w:abstractNumId w:val="1"/>
  </w:num>
  <w:num w:numId="9" w16cid:durableId="178852857">
    <w:abstractNumId w:val="0"/>
  </w:num>
  <w:num w:numId="10" w16cid:durableId="1283420649">
    <w:abstractNumId w:val="23"/>
  </w:num>
  <w:num w:numId="11" w16cid:durableId="1144277626">
    <w:abstractNumId w:val="18"/>
  </w:num>
  <w:num w:numId="12" w16cid:durableId="1419280289">
    <w:abstractNumId w:val="21"/>
  </w:num>
  <w:num w:numId="13" w16cid:durableId="1866747915">
    <w:abstractNumId w:val="14"/>
  </w:num>
  <w:num w:numId="14" w16cid:durableId="1023827722">
    <w:abstractNumId w:val="22"/>
  </w:num>
  <w:num w:numId="15" w16cid:durableId="573931095">
    <w:abstractNumId w:val="19"/>
  </w:num>
  <w:num w:numId="16" w16cid:durableId="2053770284">
    <w:abstractNumId w:val="13"/>
  </w:num>
  <w:num w:numId="17" w16cid:durableId="721947843">
    <w:abstractNumId w:val="11"/>
  </w:num>
  <w:num w:numId="18" w16cid:durableId="1813209979">
    <w:abstractNumId w:val="10"/>
  </w:num>
  <w:num w:numId="19" w16cid:durableId="807667472">
    <w:abstractNumId w:val="15"/>
  </w:num>
  <w:num w:numId="20" w16cid:durableId="1634368587">
    <w:abstractNumId w:val="16"/>
  </w:num>
  <w:num w:numId="21" w16cid:durableId="1821653768">
    <w:abstractNumId w:val="12"/>
  </w:num>
  <w:num w:numId="22" w16cid:durableId="1044909241">
    <w:abstractNumId w:val="20"/>
  </w:num>
  <w:num w:numId="23" w16cid:durableId="579601347">
    <w:abstractNumId w:val="17"/>
  </w:num>
  <w:num w:numId="24" w16cid:durableId="20614360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434A"/>
    <w:rsid w:val="009670E5"/>
    <w:rsid w:val="00991082"/>
    <w:rsid w:val="00AA1D8D"/>
    <w:rsid w:val="00AF488D"/>
    <w:rsid w:val="00B355B2"/>
    <w:rsid w:val="00B47730"/>
    <w:rsid w:val="00C136C2"/>
    <w:rsid w:val="00CB0664"/>
    <w:rsid w:val="00CF0BF3"/>
    <w:rsid w:val="00E94E4E"/>
    <w:rsid w:val="00FB45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3"/>
    <o:shapelayout v:ext="edit">
      <o:idmap v:ext="edit" data="1"/>
    </o:shapelayout>
  </w:shapeDefaults>
  <w:decimalSymbol w:val="."/>
  <w:listSeparator w:val=","/>
  <w14:docId w14:val="24062061"/>
  <w14:defaultImageDpi w14:val="300"/>
  <w15:docId w15:val="{163F7BD9-3A98-40EC-8B17-9A6B8F9E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5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7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2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0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685</Words>
  <Characters>3195</Characters>
  <Application>Microsoft Office Word</Application>
  <DocSecurity>0</DocSecurity>
  <Lines>96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5</cp:revision>
  <dcterms:created xsi:type="dcterms:W3CDTF">2013-12-23T23:15:00Z</dcterms:created>
  <dcterms:modified xsi:type="dcterms:W3CDTF">2025-10-03T19:50:00Z</dcterms:modified>
  <cp:category/>
</cp:coreProperties>
</file>