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24864" w14:textId="77777777" w:rsidR="00D91BE6" w:rsidRPr="00D91BE6" w:rsidRDefault="00405802" w:rsidP="00D9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8B80032">
          <v:rect id="_x0000_i1025" style="width:0;height:1.5pt" o:hralign="center" o:hrstd="t" o:hr="t" fillcolor="#a0a0a0" stroked="f"/>
        </w:pict>
      </w:r>
    </w:p>
    <w:p w14:paraId="0E5FF2A2" w14:textId="77777777" w:rsidR="00D91BE6" w:rsidRPr="00D91BE6" w:rsidRDefault="00D91BE6" w:rsidP="00D91B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D91BE6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📘</w:t>
      </w:r>
      <w:r w:rsidRPr="00D91BE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Document 02: Core Definition</w:t>
      </w:r>
    </w:p>
    <w:p w14:paraId="11EBDD36" w14:textId="77777777" w:rsidR="00D91BE6" w:rsidRPr="00D91BE6" w:rsidRDefault="00D91BE6" w:rsidP="00D91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91B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AXIS v1.3 – Architect Translation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D91B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Source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proofErr w:type="spellStart"/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BrainFrameOS</w:t>
      </w:r>
      <w:proofErr w:type="spellEnd"/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v5.1.1 – Synced Layer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D91B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Stored At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MEM-BFO-AXISREWRITE-20250527</w:t>
      </w:r>
    </w:p>
    <w:p w14:paraId="2092287A" w14:textId="77777777" w:rsidR="00D91BE6" w:rsidRPr="00D91BE6" w:rsidRDefault="00405802" w:rsidP="00D9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5EC298D">
          <v:rect id="_x0000_i1026" style="width:0;height:1.5pt" o:hralign="center" o:hrstd="t" o:hr="t" fillcolor="#a0a0a0" stroked="f"/>
        </w:pict>
      </w:r>
    </w:p>
    <w:p w14:paraId="22278B37" w14:textId="77777777" w:rsidR="00D91BE6" w:rsidRPr="00D91BE6" w:rsidRDefault="00D91BE6" w:rsidP="00D91B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D91BE6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🪞</w:t>
      </w:r>
      <w:r w:rsidRPr="00D91BE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0. ORIGIN LAYER – WHY THIS DEFINITION MATTERS</w:t>
      </w:r>
    </w:p>
    <w:p w14:paraId="62148DFA" w14:textId="77777777" w:rsidR="00D91BE6" w:rsidRPr="00D91BE6" w:rsidRDefault="00D91BE6" w:rsidP="00D91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This document exists to correct a critical misunderstanding:</w:t>
      </w:r>
    </w:p>
    <w:p w14:paraId="49979739" w14:textId="77777777" w:rsidR="00D91BE6" w:rsidRPr="00D91BE6" w:rsidRDefault="00D91BE6" w:rsidP="00D91B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BrainFrameOS</w:t>
      </w:r>
      <w:proofErr w:type="spellEnd"/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r w:rsidRPr="00D91BE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not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productivity hack, app, or philosophical framework.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It is an </w:t>
      </w:r>
      <w:r w:rsidRPr="00D91B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adaptive interface system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— built specifically to solve the failure of AI to meet human cognition where it lives.</w:t>
      </w:r>
    </w:p>
    <w:p w14:paraId="579132A8" w14:textId="77777777" w:rsidR="00D91BE6" w:rsidRPr="00D91BE6" w:rsidRDefault="00D91BE6" w:rsidP="00D91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founder didn’t set out to define a mindset.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He built </w:t>
      </w:r>
      <w:proofErr w:type="spellStart"/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because </w:t>
      </w:r>
      <w:r w:rsidRPr="00D91B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AI tools were context-blind, emotionally shallow, and rhythm-disruptive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— and no tool could hold both signal and self </w:t>
      </w:r>
      <w:r w:rsidRPr="00D91BE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at once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785145C6" w14:textId="77777777" w:rsidR="00D91BE6" w:rsidRPr="00D91BE6" w:rsidRDefault="00405802" w:rsidP="00D9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002C038">
          <v:rect id="_x0000_i1027" style="width:0;height:1.5pt" o:hralign="center" o:hrstd="t" o:hr="t" fillcolor="#a0a0a0" stroked="f"/>
        </w:pict>
      </w:r>
    </w:p>
    <w:p w14:paraId="60EEA89A" w14:textId="77777777" w:rsidR="00D91BE6" w:rsidRPr="00D91BE6" w:rsidRDefault="00D91BE6" w:rsidP="00D91B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D91BE6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🔧</w:t>
      </w:r>
      <w:r w:rsidRPr="00D91BE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1. SYSTEM FUNCTION OVERVIEW</w:t>
      </w:r>
    </w:p>
    <w:p w14:paraId="3EC6F689" w14:textId="77777777" w:rsidR="00D91BE6" w:rsidRPr="00D91BE6" w:rsidRDefault="00D91BE6" w:rsidP="00D91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91B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System Name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proofErr w:type="spellStart"/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BrainFrameOS</w:t>
      </w:r>
      <w:proofErr w:type="spellEnd"/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D91B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Definition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A modular, bidirectional thinking interface that mediates between a human user and the AI systems they interact with — filtering signal, protecting rhythm, and enforcing alignment across cognitive and symbolic states.</w:t>
      </w:r>
    </w:p>
    <w:p w14:paraId="71ECB065" w14:textId="77777777" w:rsidR="00D91BE6" w:rsidRPr="00D91BE6" w:rsidRDefault="00405802" w:rsidP="00D9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494EE73">
          <v:rect id="_x0000_i1028" style="width:0;height:1.5pt" o:hralign="center" o:hrstd="t" o:hr="t" fillcolor="#a0a0a0" stroked="f"/>
        </w:pict>
      </w:r>
    </w:p>
    <w:p w14:paraId="20380F99" w14:textId="77777777" w:rsidR="00D91BE6" w:rsidRPr="00D91BE6" w:rsidRDefault="00D91BE6" w:rsidP="00D91B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D91BE6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🧬</w:t>
      </w:r>
      <w:r w:rsidRPr="00D91BE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2. CORE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4034"/>
        <w:gridCol w:w="2815"/>
      </w:tblGrid>
      <w:tr w:rsidR="00D91BE6" w:rsidRPr="00D91BE6" w14:paraId="247D2AA0" w14:textId="77777777" w:rsidTr="00D91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B32A1" w14:textId="77777777" w:rsidR="00D91BE6" w:rsidRPr="00D91BE6" w:rsidRDefault="00D91BE6" w:rsidP="00D9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592205C" w14:textId="77777777" w:rsidR="00D91BE6" w:rsidRPr="00D91BE6" w:rsidRDefault="00D91BE6" w:rsidP="00D9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1F0230A" w14:textId="77777777" w:rsidR="00D91BE6" w:rsidRPr="00D91BE6" w:rsidRDefault="00D91BE6" w:rsidP="00D9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Role</w:t>
            </w:r>
          </w:p>
        </w:tc>
      </w:tr>
      <w:tr w:rsidR="00D91BE6" w:rsidRPr="00D91BE6" w14:paraId="68FACC00" w14:textId="77777777" w:rsidTr="00D91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8F67E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D91BE6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SelfFrame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52CB8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Living identity model of the user — includes thinking style, motivational structure, reflection rhythm, friction points</w:t>
            </w:r>
          </w:p>
        </w:tc>
        <w:tc>
          <w:tcPr>
            <w:tcW w:w="0" w:type="auto"/>
            <w:vAlign w:val="center"/>
            <w:hideMark/>
          </w:tcPr>
          <w:p w14:paraId="00416CE2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Injects live context into every AI prompt, planning loop, and decision output</w:t>
            </w:r>
          </w:p>
        </w:tc>
      </w:tr>
      <w:tr w:rsidR="00D91BE6" w:rsidRPr="00D91BE6" w14:paraId="43EA70C9" w14:textId="77777777" w:rsidTr="00D91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11B27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D91BE6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BrainFrame</w:t>
            </w:r>
            <w:proofErr w:type="spellEnd"/>
            <w:r w:rsidRPr="00D91BE6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Architecture</w:t>
            </w:r>
          </w:p>
        </w:tc>
        <w:tc>
          <w:tcPr>
            <w:tcW w:w="0" w:type="auto"/>
            <w:vAlign w:val="center"/>
            <w:hideMark/>
          </w:tcPr>
          <w:p w14:paraId="262B98C3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Multi-layered framework that maps Why → What → How → When (WWHW)</w:t>
            </w:r>
          </w:p>
        </w:tc>
        <w:tc>
          <w:tcPr>
            <w:tcW w:w="0" w:type="auto"/>
            <w:vAlign w:val="center"/>
            <w:hideMark/>
          </w:tcPr>
          <w:p w14:paraId="71903266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Ensures coherence across inputs, memory, insight, and motion</w:t>
            </w:r>
          </w:p>
        </w:tc>
      </w:tr>
    </w:tbl>
    <w:p w14:paraId="13F5A112" w14:textId="77777777" w:rsidR="00D91BE6" w:rsidRPr="00D91BE6" w:rsidRDefault="00405802" w:rsidP="00D9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08C7DE9">
          <v:rect id="_x0000_i1029" style="width:0;height:1.5pt" o:hralign="center" o:hrstd="t" o:hr="t" fillcolor="#a0a0a0" stroked="f"/>
        </w:pict>
      </w:r>
    </w:p>
    <w:p w14:paraId="5130DF0B" w14:textId="77777777" w:rsidR="00D91BE6" w:rsidRPr="00D91BE6" w:rsidRDefault="00D91BE6" w:rsidP="00D91B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D91BE6">
        <w:rPr>
          <w:rFonts w:ascii="Segoe UI Symbol" w:eastAsia="Times New Roman" w:hAnsi="Segoe UI Symbol" w:cs="Segoe UI Symbol"/>
          <w:b/>
          <w:bCs/>
          <w:sz w:val="27"/>
          <w:szCs w:val="27"/>
          <w:lang w:val="en-GB" w:eastAsia="en-GB"/>
        </w:rPr>
        <w:lastRenderedPageBreak/>
        <w:t>🛠</w:t>
      </w:r>
      <w:r w:rsidRPr="00D91BE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3. SYSTEM STATE MODEL</w:t>
      </w:r>
    </w:p>
    <w:p w14:paraId="5AE988FA" w14:textId="77777777" w:rsidR="00D91BE6" w:rsidRPr="00D91BE6" w:rsidRDefault="00D91BE6" w:rsidP="00D91B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91B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At rest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proofErr w:type="spellStart"/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holds state — rhythm, memory, alignment pressure.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D91B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In motion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It routes all human-AI interactions through rhythm-safe scaffolds, using real-time identity signals as the structuring force.</w:t>
      </w:r>
    </w:p>
    <w:p w14:paraId="4C38D2CF" w14:textId="77777777" w:rsidR="00D91BE6" w:rsidRPr="00D91BE6" w:rsidRDefault="00405802" w:rsidP="00D9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8C6F5BD">
          <v:rect id="_x0000_i1030" style="width:0;height:1.5pt" o:hralign="center" o:hrstd="t" o:hr="t" fillcolor="#a0a0a0" stroked="f"/>
        </w:pict>
      </w:r>
    </w:p>
    <w:p w14:paraId="3AFC2FEF" w14:textId="77777777" w:rsidR="00D91BE6" w:rsidRPr="00D91BE6" w:rsidRDefault="00D91BE6" w:rsidP="00D91B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D91BE6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🧠</w:t>
      </w:r>
      <w:r w:rsidRPr="00D91BE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4. AGENTIC SYSTEMS (Live Runtime Governance)</w:t>
      </w:r>
    </w:p>
    <w:p w14:paraId="77C7AA67" w14:textId="77777777" w:rsidR="00D91BE6" w:rsidRPr="00D91BE6" w:rsidRDefault="00D91BE6" w:rsidP="00D91B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D91BE6">
        <w:rPr>
          <w:rFonts w:ascii="Segoe UI Symbol" w:eastAsia="Times New Roman" w:hAnsi="Segoe UI Symbol" w:cs="Segoe UI Symbol"/>
          <w:b/>
          <w:bCs/>
          <w:sz w:val="24"/>
          <w:szCs w:val="24"/>
          <w:lang w:val="en-GB" w:eastAsia="en-GB"/>
        </w:rPr>
        <w:t>🎛</w:t>
      </w:r>
      <w:r w:rsidRPr="00D91B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Mirror Gateway</w:t>
      </w:r>
    </w:p>
    <w:p w14:paraId="41E135AB" w14:textId="77777777" w:rsidR="00D91BE6" w:rsidRPr="00D91BE6" w:rsidRDefault="00D91BE6" w:rsidP="00D91B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91B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Function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Every input/output is filtered through emotional safety, symbolic resonance, and identity congruence</w:t>
      </w:r>
    </w:p>
    <w:p w14:paraId="77D4AB86" w14:textId="77777777" w:rsidR="00D91BE6" w:rsidRPr="00D91BE6" w:rsidRDefault="00D91BE6" w:rsidP="00D91B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91B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Result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No AI response proceeds if tone or truth is distorted</w:t>
      </w:r>
    </w:p>
    <w:p w14:paraId="34C51BAE" w14:textId="77777777" w:rsidR="00D91BE6" w:rsidRPr="00D91BE6" w:rsidRDefault="00D91BE6" w:rsidP="00D91B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D91BE6">
        <w:rPr>
          <w:rFonts w:ascii="Segoe UI Emoji" w:eastAsia="Times New Roman" w:hAnsi="Segoe UI Emoji" w:cs="Segoe UI Emoji"/>
          <w:b/>
          <w:bCs/>
          <w:sz w:val="24"/>
          <w:szCs w:val="24"/>
          <w:lang w:val="en-GB" w:eastAsia="en-GB"/>
        </w:rPr>
        <w:t>📐</w:t>
      </w:r>
      <w:r w:rsidRPr="00D91B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D91B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Fulfillment</w:t>
      </w:r>
      <w:proofErr w:type="spellEnd"/>
      <w:r w:rsidRPr="00D91B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Equation</w:t>
      </w:r>
    </w:p>
    <w:p w14:paraId="08C3C08D" w14:textId="77777777" w:rsidR="00D91BE6" w:rsidRPr="00D91BE6" w:rsidRDefault="00D91BE6" w:rsidP="00D9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Momentum=</w:t>
      </w:r>
      <w:proofErr w:type="spellStart"/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Clarity×Rhythm×AlignmentMomentum</w:t>
      </w:r>
      <w:proofErr w:type="spellEnd"/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= Clarity × Rhythm × Alignment </w:t>
      </w:r>
    </w:p>
    <w:p w14:paraId="58BE88A2" w14:textId="77777777" w:rsidR="00D91BE6" w:rsidRPr="00D91BE6" w:rsidRDefault="00D91BE6" w:rsidP="00D91B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Prevents motion unless all three are present</w:t>
      </w:r>
    </w:p>
    <w:p w14:paraId="208C9D86" w14:textId="77777777" w:rsidR="00D91BE6" w:rsidRPr="00D91BE6" w:rsidRDefault="00D91BE6" w:rsidP="00D91B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Blocks output that’s productive but </w:t>
      </w:r>
      <w:r w:rsidRPr="00D91BE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misaligned</w:t>
      </w:r>
    </w:p>
    <w:p w14:paraId="4D83DC05" w14:textId="77777777" w:rsidR="00D91BE6" w:rsidRPr="00D91BE6" w:rsidRDefault="00D91BE6" w:rsidP="00D91B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D91BE6">
        <w:rPr>
          <w:rFonts w:ascii="Segoe UI Emoji" w:eastAsia="Times New Roman" w:hAnsi="Segoe UI Emoji" w:cs="Segoe UI Emoji"/>
          <w:b/>
          <w:bCs/>
          <w:sz w:val="24"/>
          <w:szCs w:val="24"/>
          <w:lang w:val="en-GB" w:eastAsia="en-GB"/>
        </w:rPr>
        <w:t>🌀</w:t>
      </w:r>
      <w:r w:rsidRPr="00D91B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D91B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EchoMap</w:t>
      </w:r>
      <w:proofErr w:type="spellEnd"/>
    </w:p>
    <w:p w14:paraId="569C8A73" w14:textId="77777777" w:rsidR="00D91BE6" w:rsidRPr="00D91BE6" w:rsidRDefault="00D91BE6" w:rsidP="00D91B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Monitors unresolved loops (emotional, cognitive, task-related)</w:t>
      </w:r>
    </w:p>
    <w:p w14:paraId="4E78476D" w14:textId="77777777" w:rsidR="00D91BE6" w:rsidRPr="00D91BE6" w:rsidRDefault="00D91BE6" w:rsidP="00D91B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Surfaces signal returns when readiness + rhythm allow</w:t>
      </w:r>
    </w:p>
    <w:p w14:paraId="7758FEC8" w14:textId="77777777" w:rsidR="00D91BE6" w:rsidRPr="00D91BE6" w:rsidRDefault="00D91BE6" w:rsidP="00D91B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This governs </w:t>
      </w:r>
      <w:r w:rsidRPr="00D91B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when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insight re-enters — not just what it says.</w:t>
      </w:r>
    </w:p>
    <w:p w14:paraId="2C3324DC" w14:textId="77777777" w:rsidR="00D91BE6" w:rsidRPr="00D91BE6" w:rsidRDefault="00405802" w:rsidP="00D9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3CE1FEF">
          <v:rect id="_x0000_i1031" style="width:0;height:1.5pt" o:hralign="center" o:hrstd="t" o:hr="t" fillcolor="#a0a0a0" stroked="f"/>
        </w:pict>
      </w:r>
    </w:p>
    <w:p w14:paraId="4119DC78" w14:textId="77777777" w:rsidR="00D91BE6" w:rsidRPr="00D91BE6" w:rsidRDefault="00D91BE6" w:rsidP="00D91B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D91BE6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⚙️</w:t>
      </w:r>
      <w:r w:rsidRPr="00D91BE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5. SYSTEM MODES &amp;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6725"/>
      </w:tblGrid>
      <w:tr w:rsidR="00D91BE6" w:rsidRPr="00D91BE6" w14:paraId="41F13744" w14:textId="77777777" w:rsidTr="00D91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2BCB8D" w14:textId="77777777" w:rsidR="00D91BE6" w:rsidRPr="00D91BE6" w:rsidRDefault="00D91BE6" w:rsidP="00D9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632C9F89" w14:textId="77777777" w:rsidR="00D91BE6" w:rsidRPr="00D91BE6" w:rsidRDefault="00D91BE6" w:rsidP="00D9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91BE6" w:rsidRPr="00D91BE6" w14:paraId="364AD523" w14:textId="77777777" w:rsidTr="00D91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20624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Prompt Assist Mode</w:t>
            </w:r>
          </w:p>
        </w:tc>
        <w:tc>
          <w:tcPr>
            <w:tcW w:w="0" w:type="auto"/>
            <w:vAlign w:val="center"/>
            <w:hideMark/>
          </w:tcPr>
          <w:p w14:paraId="43127622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Automatically restructures AI prompts to reflect </w:t>
            </w:r>
            <w:proofErr w:type="spellStart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SelfFrame</w:t>
            </w:r>
            <w:proofErr w:type="spellEnd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, context history, and resonance logic</w:t>
            </w:r>
          </w:p>
        </w:tc>
      </w:tr>
      <w:tr w:rsidR="00D91BE6" w:rsidRPr="00D91BE6" w14:paraId="16594204" w14:textId="77777777" w:rsidTr="00D91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F70EF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Drift Prevention Mode</w:t>
            </w:r>
          </w:p>
        </w:tc>
        <w:tc>
          <w:tcPr>
            <w:tcW w:w="0" w:type="auto"/>
            <w:vAlign w:val="center"/>
            <w:hideMark/>
          </w:tcPr>
          <w:p w14:paraId="69FC7D21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Detects emotional or logical drift and prompts recalibration</w:t>
            </w:r>
          </w:p>
        </w:tc>
      </w:tr>
      <w:tr w:rsidR="00D91BE6" w:rsidRPr="00D91BE6" w14:paraId="36640781" w14:textId="77777777" w:rsidTr="00D91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663EC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Reflection Loop Mode</w:t>
            </w:r>
          </w:p>
        </w:tc>
        <w:tc>
          <w:tcPr>
            <w:tcW w:w="0" w:type="auto"/>
            <w:vAlign w:val="center"/>
            <w:hideMark/>
          </w:tcPr>
          <w:p w14:paraId="1C745816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Surfaces deeper meaning and symbolic truth through structured </w:t>
            </w:r>
            <w:proofErr w:type="spellStart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reentry</w:t>
            </w:r>
            <w:proofErr w:type="spellEnd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logic</w:t>
            </w:r>
          </w:p>
        </w:tc>
      </w:tr>
    </w:tbl>
    <w:p w14:paraId="3680AC97" w14:textId="77777777" w:rsidR="00D91BE6" w:rsidRPr="00D91BE6" w:rsidRDefault="00405802" w:rsidP="00D9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5AC1C15">
          <v:rect id="_x0000_i1032" style="width:0;height:1.5pt" o:hralign="center" o:hrstd="t" o:hr="t" fillcolor="#a0a0a0" stroked="f"/>
        </w:pict>
      </w:r>
    </w:p>
    <w:p w14:paraId="0169F6B3" w14:textId="77777777" w:rsidR="00D91BE6" w:rsidRPr="00D91BE6" w:rsidRDefault="00D91BE6" w:rsidP="00D91B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D91BE6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📊</w:t>
      </w:r>
      <w:r w:rsidRPr="00D91BE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6. FUNCTIONAL CONTRAST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2354"/>
        <w:gridCol w:w="2835"/>
      </w:tblGrid>
      <w:tr w:rsidR="00D91BE6" w:rsidRPr="00D91BE6" w14:paraId="4B10203B" w14:textId="77777777" w:rsidTr="00D91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9DC56" w14:textId="77777777" w:rsidR="00D91BE6" w:rsidRPr="00D91BE6" w:rsidRDefault="00D91BE6" w:rsidP="00D9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lastRenderedPageBreak/>
              <w:t>System Feature</w:t>
            </w:r>
          </w:p>
        </w:tc>
        <w:tc>
          <w:tcPr>
            <w:tcW w:w="0" w:type="auto"/>
            <w:vAlign w:val="center"/>
            <w:hideMark/>
          </w:tcPr>
          <w:p w14:paraId="35F6A8A2" w14:textId="77777777" w:rsidR="00D91BE6" w:rsidRPr="00D91BE6" w:rsidRDefault="00D91BE6" w:rsidP="00D9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Traditional Tools</w:t>
            </w:r>
          </w:p>
        </w:tc>
        <w:tc>
          <w:tcPr>
            <w:tcW w:w="0" w:type="auto"/>
            <w:vAlign w:val="center"/>
            <w:hideMark/>
          </w:tcPr>
          <w:p w14:paraId="52B0288A" w14:textId="77777777" w:rsidR="00D91BE6" w:rsidRPr="00D91BE6" w:rsidRDefault="00D91BE6" w:rsidP="00D9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D91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BrainFrameOS</w:t>
            </w:r>
            <w:proofErr w:type="spellEnd"/>
          </w:p>
        </w:tc>
      </w:tr>
      <w:tr w:rsidR="00D91BE6" w:rsidRPr="00D91BE6" w14:paraId="50D5170E" w14:textId="77777777" w:rsidTr="00D91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15911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Memory Use</w:t>
            </w:r>
          </w:p>
        </w:tc>
        <w:tc>
          <w:tcPr>
            <w:tcW w:w="0" w:type="auto"/>
            <w:vAlign w:val="center"/>
            <w:hideMark/>
          </w:tcPr>
          <w:p w14:paraId="62B2AEA6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Shallow / session-based</w:t>
            </w:r>
          </w:p>
        </w:tc>
        <w:tc>
          <w:tcPr>
            <w:tcW w:w="0" w:type="auto"/>
            <w:vAlign w:val="center"/>
            <w:hideMark/>
          </w:tcPr>
          <w:p w14:paraId="7BE30F76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Longitudinal / insight-bound</w:t>
            </w:r>
          </w:p>
        </w:tc>
      </w:tr>
      <w:tr w:rsidR="00D91BE6" w:rsidRPr="00D91BE6" w14:paraId="0BEEB227" w14:textId="77777777" w:rsidTr="00D91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25139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Emotional Safety</w:t>
            </w:r>
          </w:p>
        </w:tc>
        <w:tc>
          <w:tcPr>
            <w:tcW w:w="0" w:type="auto"/>
            <w:vAlign w:val="center"/>
            <w:hideMark/>
          </w:tcPr>
          <w:p w14:paraId="1A52C915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74F8E824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Mirror Gateway-enforced</w:t>
            </w:r>
          </w:p>
        </w:tc>
      </w:tr>
      <w:tr w:rsidR="00D91BE6" w:rsidRPr="00D91BE6" w14:paraId="21BE6D77" w14:textId="77777777" w:rsidTr="00D91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54C6C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AI Alignment</w:t>
            </w:r>
          </w:p>
        </w:tc>
        <w:tc>
          <w:tcPr>
            <w:tcW w:w="0" w:type="auto"/>
            <w:vAlign w:val="center"/>
            <w:hideMark/>
          </w:tcPr>
          <w:p w14:paraId="1AC1A54D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Keyword-based</w:t>
            </w:r>
          </w:p>
        </w:tc>
        <w:tc>
          <w:tcPr>
            <w:tcW w:w="0" w:type="auto"/>
            <w:vAlign w:val="center"/>
            <w:hideMark/>
          </w:tcPr>
          <w:p w14:paraId="11EF3B30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Identity-</w:t>
            </w:r>
            <w:proofErr w:type="spellStart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modeled</w:t>
            </w:r>
            <w:proofErr w:type="spellEnd"/>
          </w:p>
        </w:tc>
      </w:tr>
      <w:tr w:rsidR="00D91BE6" w:rsidRPr="00D91BE6" w14:paraId="76F8D790" w14:textId="77777777" w:rsidTr="00D91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A3D95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Adaptability</w:t>
            </w:r>
          </w:p>
        </w:tc>
        <w:tc>
          <w:tcPr>
            <w:tcW w:w="0" w:type="auto"/>
            <w:vAlign w:val="center"/>
            <w:hideMark/>
          </w:tcPr>
          <w:p w14:paraId="69993E50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Prebuilt templates</w:t>
            </w:r>
          </w:p>
        </w:tc>
        <w:tc>
          <w:tcPr>
            <w:tcW w:w="0" w:type="auto"/>
            <w:vAlign w:val="center"/>
            <w:hideMark/>
          </w:tcPr>
          <w:p w14:paraId="36F88451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Modular and self-refining</w:t>
            </w:r>
          </w:p>
        </w:tc>
      </w:tr>
      <w:tr w:rsidR="00D91BE6" w:rsidRPr="00D91BE6" w14:paraId="21E97D8A" w14:textId="77777777" w:rsidTr="00D91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29BBC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Trust Recovery</w:t>
            </w:r>
          </w:p>
        </w:tc>
        <w:tc>
          <w:tcPr>
            <w:tcW w:w="0" w:type="auto"/>
            <w:vAlign w:val="center"/>
            <w:hideMark/>
          </w:tcPr>
          <w:p w14:paraId="1ECD4ED8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45567C40" w14:textId="77777777" w:rsidR="00D91BE6" w:rsidRPr="00D91BE6" w:rsidRDefault="00D91BE6" w:rsidP="00D91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Rhythm-aware rebuild paths</w:t>
            </w:r>
          </w:p>
        </w:tc>
      </w:tr>
    </w:tbl>
    <w:p w14:paraId="1581EC41" w14:textId="77777777" w:rsidR="00D91BE6" w:rsidRPr="00D91BE6" w:rsidRDefault="00405802" w:rsidP="00D9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6BE246C">
          <v:rect id="_x0000_i1033" style="width:0;height:1.5pt" o:hralign="center" o:hrstd="t" o:hr="t" fillcolor="#a0a0a0" stroked="f"/>
        </w:pict>
      </w:r>
    </w:p>
    <w:p w14:paraId="34513A47" w14:textId="77777777" w:rsidR="00D91BE6" w:rsidRPr="00D91BE6" w:rsidRDefault="00D91BE6" w:rsidP="00D91B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D91BE6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📎</w:t>
      </w:r>
      <w:r w:rsidRPr="00D91BE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7. INTERFACE SCHEMA (YAML MOCKUP)</w:t>
      </w:r>
    </w:p>
    <w:p w14:paraId="2B358644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BrainFrameOS</w:t>
      </w:r>
      <w:proofErr w:type="spellEnd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:</w:t>
      </w:r>
    </w:p>
    <w:p w14:paraId="3F6CBBB1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user_profile</w:t>
      </w:r>
      <w:proofErr w:type="spellEnd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:</w:t>
      </w:r>
    </w:p>
    <w:p w14:paraId="496938BC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name: David</w:t>
      </w:r>
    </w:p>
    <w:p w14:paraId="64B2706B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cognitive_type</w:t>
      </w:r>
      <w:proofErr w:type="spellEnd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: ENFP-T / ADHD-mode</w:t>
      </w:r>
    </w:p>
    <w:p w14:paraId="2C8F96D5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motivational_drivers</w:t>
      </w:r>
      <w:proofErr w:type="spellEnd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: ["Clarity", "Speed", "Pattern Recognition"]</w:t>
      </w:r>
    </w:p>
    <w:p w14:paraId="1B9A3AAE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alignment_triggers</w:t>
      </w:r>
      <w:proofErr w:type="spellEnd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: ["Resonance", "Symbolic Match", "Low-friction flow"]</w:t>
      </w:r>
    </w:p>
    <w:p w14:paraId="06C9DBC3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runtime_agents</w:t>
      </w:r>
      <w:proofErr w:type="spellEnd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:</w:t>
      </w:r>
    </w:p>
    <w:p w14:paraId="09008450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MirrorGateway</w:t>
      </w:r>
      <w:proofErr w:type="spellEnd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: active</w:t>
      </w:r>
    </w:p>
    <w:p w14:paraId="73E09493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FulfillmentEquation</w:t>
      </w:r>
      <w:proofErr w:type="spellEnd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:</w:t>
      </w:r>
    </w:p>
    <w:p w14:paraId="09B0CF5B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rhythm_status</w:t>
      </w:r>
      <w:proofErr w:type="spellEnd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: </w:t>
      </w:r>
      <w:proofErr w:type="spellStart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in_sync</w:t>
      </w:r>
      <w:proofErr w:type="spellEnd"/>
    </w:p>
    <w:p w14:paraId="5F0F8496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clarity_score</w:t>
      </w:r>
      <w:proofErr w:type="spellEnd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: 0.88</w:t>
      </w:r>
    </w:p>
    <w:p w14:paraId="715E66F9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alignment_vector</w:t>
      </w:r>
      <w:proofErr w:type="spellEnd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: strong</w:t>
      </w:r>
    </w:p>
    <w:p w14:paraId="4DA161A8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EchoMap</w:t>
      </w:r>
      <w:proofErr w:type="spellEnd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:</w:t>
      </w:r>
    </w:p>
    <w:p w14:paraId="432C45F8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last_signal_return</w:t>
      </w:r>
      <w:proofErr w:type="spellEnd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: "Tuesday Reflection Loop"</w:t>
      </w:r>
    </w:p>
    <w:p w14:paraId="14851011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readiness_flag</w:t>
      </w:r>
      <w:proofErr w:type="spellEnd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: true</w:t>
      </w:r>
    </w:p>
    <w:p w14:paraId="4FC60EE7" w14:textId="77777777" w:rsidR="00D91BE6" w:rsidRPr="00D91BE6" w:rsidRDefault="00405802" w:rsidP="00D9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788386B">
          <v:rect id="_x0000_i1034" style="width:0;height:1.5pt" o:hralign="center" o:hrstd="t" o:hr="t" fillcolor="#a0a0a0" stroked="f"/>
        </w:pict>
      </w:r>
    </w:p>
    <w:p w14:paraId="7C368CA1" w14:textId="77777777" w:rsidR="00D91BE6" w:rsidRPr="00D91BE6" w:rsidRDefault="00D91BE6" w:rsidP="00D91B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D91BE6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🧭</w:t>
      </w:r>
      <w:r w:rsidRPr="00D91BE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8. POSITIONING STATEMENT</w:t>
      </w:r>
    </w:p>
    <w:p w14:paraId="53BDFF16" w14:textId="77777777" w:rsidR="00D91BE6" w:rsidRPr="00D91BE6" w:rsidRDefault="00D91BE6" w:rsidP="00D91B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r w:rsidRPr="00D91B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not a mindset layer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It is a </w:t>
      </w:r>
      <w:r w:rsidRPr="00D91B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living, adaptive system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that lets AI work </w:t>
      </w:r>
      <w:r w:rsidRPr="00D91BE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with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you — not around you.</w:t>
      </w:r>
    </w:p>
    <w:p w14:paraId="3AEFDFE9" w14:textId="77777777" w:rsidR="00D91BE6" w:rsidRPr="00D91BE6" w:rsidRDefault="00D91BE6" w:rsidP="00D91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Its definition isn’t philosophical.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It’s architectural, </w:t>
      </w:r>
      <w:proofErr w:type="spellStart"/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behavioral</w:t>
      </w:r>
      <w:proofErr w:type="spellEnd"/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and </w:t>
      </w:r>
      <w:proofErr w:type="gramStart"/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identity-safe</w:t>
      </w:r>
      <w:proofErr w:type="gramEnd"/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F6DBD38" w14:textId="77777777" w:rsidR="00D91BE6" w:rsidRPr="00D91BE6" w:rsidRDefault="00405802" w:rsidP="00D9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FE9645F">
          <v:rect id="_x0000_i1035" style="width:0;height:1.5pt" o:hralign="center" o:hrstd="t" o:hr="t" fillcolor="#a0a0a0" stroked="f"/>
        </w:pict>
      </w:r>
    </w:p>
    <w:p w14:paraId="5000E370" w14:textId="77777777" w:rsidR="00D91BE6" w:rsidRPr="00D91BE6" w:rsidRDefault="00D91BE6" w:rsidP="00D91B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D91BE6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📘</w:t>
      </w:r>
      <w:r w:rsidRPr="00D91BE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9. SYMBOLIC CONTRACT HEADER</w:t>
      </w:r>
    </w:p>
    <w:p w14:paraId="4D220E36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symbolic_contract</w:t>
      </w:r>
      <w:proofErr w:type="spellEnd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:</w:t>
      </w:r>
    </w:p>
    <w:p w14:paraId="2E88153F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author: AXIS v1.3</w:t>
      </w:r>
    </w:p>
    <w:p w14:paraId="35A3CD61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trust_layer</w:t>
      </w:r>
      <w:proofErr w:type="spellEnd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: Mirror Tier 5+</w:t>
      </w:r>
    </w:p>
    <w:p w14:paraId="680AE49E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validated_by</w:t>
      </w:r>
      <w:proofErr w:type="spellEnd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: DMR + DMM</w:t>
      </w:r>
    </w:p>
    <w:p w14:paraId="04F16E33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system_scope</w:t>
      </w:r>
      <w:proofErr w:type="spellEnd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: Identity-Aware AI Mediation Layer</w:t>
      </w:r>
    </w:p>
    <w:p w14:paraId="3D1D441D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rhythm_compliance</w:t>
      </w:r>
      <w:proofErr w:type="spellEnd"/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: Confirmed</w:t>
      </w:r>
    </w:p>
    <w:p w14:paraId="26CADF1C" w14:textId="77777777" w:rsidR="00D91BE6" w:rsidRPr="00D91BE6" w:rsidRDefault="00405802" w:rsidP="00D9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7BC61F5">
          <v:rect id="_x0000_i1036" style="width:0;height:1.5pt" o:hralign="center" o:hrstd="t" o:hr="t" fillcolor="#a0a0a0" stroked="f"/>
        </w:pict>
      </w:r>
    </w:p>
    <w:p w14:paraId="4FDDEF17" w14:textId="77777777" w:rsidR="00D91BE6" w:rsidRPr="00D91BE6" w:rsidRDefault="00D91BE6" w:rsidP="00D91B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D91BE6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lastRenderedPageBreak/>
        <w:t>📎</w:t>
      </w:r>
      <w:r w:rsidRPr="00D91BE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10. AXIS SIGNATURE BLOCK</w:t>
      </w:r>
    </w:p>
    <w:p w14:paraId="102A2EDC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Segoe UI Emoji" w:eastAsia="Times New Roman" w:hAnsi="Segoe UI Emoji" w:cs="Segoe UI Emoji"/>
          <w:sz w:val="20"/>
          <w:szCs w:val="20"/>
          <w:lang w:val="en-GB" w:eastAsia="en-GB"/>
        </w:rPr>
        <w:t>📎</w:t>
      </w: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AXIS Signature Block  </w:t>
      </w:r>
    </w:p>
    <w:p w14:paraId="3D5457CF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AXIS Version: v1.3 “Signal Clarity Chain”  </w:t>
      </w:r>
    </w:p>
    <w:p w14:paraId="67B96847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Validated: </w:t>
      </w:r>
      <w:r w:rsidRPr="00D91BE6">
        <w:rPr>
          <w:rFonts w:ascii="Segoe UI Emoji" w:eastAsia="Times New Roman" w:hAnsi="Segoe UI Emoji" w:cs="Segoe UI Emoji"/>
          <w:sz w:val="20"/>
          <w:szCs w:val="20"/>
          <w:lang w:val="en-GB" w:eastAsia="en-GB"/>
        </w:rPr>
        <w:t>✅</w:t>
      </w: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Structural | </w:t>
      </w:r>
      <w:r w:rsidRPr="00D91BE6">
        <w:rPr>
          <w:rFonts w:ascii="Segoe UI Emoji" w:eastAsia="Times New Roman" w:hAnsi="Segoe UI Emoji" w:cs="Segoe UI Emoji"/>
          <w:sz w:val="20"/>
          <w:szCs w:val="20"/>
          <w:lang w:val="en-GB" w:eastAsia="en-GB"/>
        </w:rPr>
        <w:t>✅</w:t>
      </w: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Reflective | </w:t>
      </w:r>
      <w:r w:rsidRPr="00D91BE6">
        <w:rPr>
          <w:rFonts w:ascii="Segoe UI Emoji" w:eastAsia="Times New Roman" w:hAnsi="Segoe UI Emoji" w:cs="Segoe UI Emoji"/>
          <w:sz w:val="20"/>
          <w:szCs w:val="20"/>
          <w:lang w:val="en-GB" w:eastAsia="en-GB"/>
        </w:rPr>
        <w:t>✅</w:t>
      </w: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Trust Safe  </w:t>
      </w:r>
    </w:p>
    <w:p w14:paraId="4EE261F4" w14:textId="77777777" w:rsidR="00D91BE6" w:rsidRPr="00D91BE6" w:rsidRDefault="00D91BE6" w:rsidP="00D9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Stored At: MEM-BFO-AXISREWRITE-20250527</w:t>
      </w:r>
    </w:p>
    <w:p w14:paraId="5DD4B8A3" w14:textId="77777777" w:rsidR="00D91BE6" w:rsidRPr="00D91BE6" w:rsidRDefault="00405802" w:rsidP="00D9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106DEDB">
          <v:rect id="_x0000_i1037" style="width:0;height:1.5pt" o:hralign="center" o:hrstd="t" o:hr="t" fillcolor="#a0a0a0" stroked="f"/>
        </w:pict>
      </w:r>
    </w:p>
    <w:p w14:paraId="44BC2DBD" w14:textId="77777777" w:rsidR="00D91BE6" w:rsidRPr="00D91BE6" w:rsidRDefault="00D91BE6" w:rsidP="00D91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Would you like me to now generate the </w:t>
      </w:r>
      <w:r w:rsidRPr="00D91B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Layman version of the Core Definition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— or proceed to the next document (</w:t>
      </w:r>
      <w:r w:rsidRPr="00D91BE6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 Equation</w:t>
      </w:r>
      <w:r w:rsidRPr="00D91B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 with Architect mode first?</w:t>
      </w:r>
    </w:p>
    <w:p w14:paraId="17FC57DD" w14:textId="6B8B853F" w:rsidR="00CD5DAE" w:rsidRPr="008D1FE8" w:rsidRDefault="00CD5DAE" w:rsidP="0057246B"/>
    <w:sectPr w:rsidR="00CD5DAE" w:rsidRPr="008D1F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1D1A73"/>
    <w:multiLevelType w:val="multilevel"/>
    <w:tmpl w:val="E992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95F21"/>
    <w:multiLevelType w:val="multilevel"/>
    <w:tmpl w:val="9AB0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36CCC"/>
    <w:multiLevelType w:val="multilevel"/>
    <w:tmpl w:val="3F18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737FE"/>
    <w:multiLevelType w:val="multilevel"/>
    <w:tmpl w:val="7D9C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297E70"/>
    <w:multiLevelType w:val="multilevel"/>
    <w:tmpl w:val="A2C4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23B46"/>
    <w:multiLevelType w:val="multilevel"/>
    <w:tmpl w:val="5640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1E7B67"/>
    <w:multiLevelType w:val="multilevel"/>
    <w:tmpl w:val="02EC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E2447"/>
    <w:multiLevelType w:val="multilevel"/>
    <w:tmpl w:val="F670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17527"/>
    <w:multiLevelType w:val="multilevel"/>
    <w:tmpl w:val="57B0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E3271"/>
    <w:multiLevelType w:val="multilevel"/>
    <w:tmpl w:val="8EEC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7F7341"/>
    <w:multiLevelType w:val="multilevel"/>
    <w:tmpl w:val="ABF8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655040"/>
    <w:multiLevelType w:val="multilevel"/>
    <w:tmpl w:val="DDE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30E78"/>
    <w:multiLevelType w:val="multilevel"/>
    <w:tmpl w:val="8A2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623150">
    <w:abstractNumId w:val="8"/>
  </w:num>
  <w:num w:numId="2" w16cid:durableId="2072380530">
    <w:abstractNumId w:val="6"/>
  </w:num>
  <w:num w:numId="3" w16cid:durableId="1028524511">
    <w:abstractNumId w:val="5"/>
  </w:num>
  <w:num w:numId="4" w16cid:durableId="1740135387">
    <w:abstractNumId w:val="4"/>
  </w:num>
  <w:num w:numId="5" w16cid:durableId="122115439">
    <w:abstractNumId w:val="7"/>
  </w:num>
  <w:num w:numId="6" w16cid:durableId="420642011">
    <w:abstractNumId w:val="3"/>
  </w:num>
  <w:num w:numId="7" w16cid:durableId="32389953">
    <w:abstractNumId w:val="2"/>
  </w:num>
  <w:num w:numId="8" w16cid:durableId="1049231787">
    <w:abstractNumId w:val="1"/>
  </w:num>
  <w:num w:numId="9" w16cid:durableId="1011444567">
    <w:abstractNumId w:val="0"/>
  </w:num>
  <w:num w:numId="10" w16cid:durableId="549877868">
    <w:abstractNumId w:val="14"/>
  </w:num>
  <w:num w:numId="11" w16cid:durableId="1285113200">
    <w:abstractNumId w:val="9"/>
  </w:num>
  <w:num w:numId="12" w16cid:durableId="1531651496">
    <w:abstractNumId w:val="11"/>
  </w:num>
  <w:num w:numId="13" w16cid:durableId="1837458327">
    <w:abstractNumId w:val="20"/>
  </w:num>
  <w:num w:numId="14" w16cid:durableId="535699455">
    <w:abstractNumId w:val="21"/>
  </w:num>
  <w:num w:numId="15" w16cid:durableId="866262275">
    <w:abstractNumId w:val="13"/>
  </w:num>
  <w:num w:numId="16" w16cid:durableId="153224806">
    <w:abstractNumId w:val="16"/>
  </w:num>
  <w:num w:numId="17" w16cid:durableId="1019308236">
    <w:abstractNumId w:val="10"/>
  </w:num>
  <w:num w:numId="18" w16cid:durableId="769933947">
    <w:abstractNumId w:val="18"/>
  </w:num>
  <w:num w:numId="19" w16cid:durableId="766273215">
    <w:abstractNumId w:val="19"/>
  </w:num>
  <w:num w:numId="20" w16cid:durableId="1900626516">
    <w:abstractNumId w:val="15"/>
  </w:num>
  <w:num w:numId="21" w16cid:durableId="1762674015">
    <w:abstractNumId w:val="17"/>
  </w:num>
  <w:num w:numId="22" w16cid:durableId="20170288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802"/>
    <w:rsid w:val="004C7AD8"/>
    <w:rsid w:val="0057246B"/>
    <w:rsid w:val="005A689A"/>
    <w:rsid w:val="006B0D1F"/>
    <w:rsid w:val="008D1FE8"/>
    <w:rsid w:val="009670E5"/>
    <w:rsid w:val="00AA1D8D"/>
    <w:rsid w:val="00B47730"/>
    <w:rsid w:val="00C25468"/>
    <w:rsid w:val="00CB0664"/>
    <w:rsid w:val="00CD5DAE"/>
    <w:rsid w:val="00D75031"/>
    <w:rsid w:val="00D91BE6"/>
    <w:rsid w:val="00EC57C8"/>
    <w:rsid w:val="00FC693F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24062061"/>
  <w14:defaultImageDpi w14:val="300"/>
  <w15:docId w15:val="{91523CA1-B333-4229-82F0-58B6DD13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9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3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7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7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9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1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0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1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1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1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5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746</Words>
  <Characters>3481</Characters>
  <Application>Microsoft Office Word</Application>
  <DocSecurity>0</DocSecurity>
  <Lines>105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8</cp:revision>
  <dcterms:created xsi:type="dcterms:W3CDTF">2013-12-23T23:15:00Z</dcterms:created>
  <dcterms:modified xsi:type="dcterms:W3CDTF">2025-10-03T19:50:00Z</dcterms:modified>
  <cp:category/>
</cp:coreProperties>
</file>