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03 - 05 - Transparency of Perspective]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