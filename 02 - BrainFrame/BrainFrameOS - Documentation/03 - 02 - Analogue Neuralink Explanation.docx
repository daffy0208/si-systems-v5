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03 - 02 - Analogue Neuralink Explanation]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