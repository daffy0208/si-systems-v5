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[Paste content here for 06 - 02 - Release Log Template]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