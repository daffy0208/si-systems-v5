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08 - 03 - Shadow Planner Quickstart]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