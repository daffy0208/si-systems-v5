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08 - 01 - Intro Guide for New Users]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