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07 - 02 - Prototype Planner Pages]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