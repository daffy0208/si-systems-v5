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03 - 04 - Human-First vs Tool-First]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