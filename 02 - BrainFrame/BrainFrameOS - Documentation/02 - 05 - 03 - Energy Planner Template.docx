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28BF" w14:textId="77777777" w:rsidR="003C63D4" w:rsidRPr="003C63D4" w:rsidRDefault="003C63D4" w:rsidP="003C63D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02 - 05 - 03 - Energy Planner Template</w:t>
      </w:r>
    </w:p>
    <w:p w14:paraId="18CD0C3E" w14:textId="77777777" w:rsidR="003C63D4" w:rsidRPr="003C63D4" w:rsidRDefault="003C63D4" w:rsidP="003C63D4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A5AAF2D">
          <v:rect id="_x0000_i1025" style="width:0;height:1.5pt" o:hralign="center" o:hrstd="t" o:hr="t" fillcolor="#a0a0a0" stroked="f"/>
        </w:pict>
      </w:r>
    </w:p>
    <w:p w14:paraId="0D5B6CE2" w14:textId="77777777" w:rsidR="003C63D4" w:rsidRPr="003C63D4" w:rsidRDefault="003C63D4" w:rsidP="003C63D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3C63D4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Purpose of This Tool</w:t>
      </w:r>
    </w:p>
    <w:p w14:paraId="076CE316" w14:textId="77777777" w:rsidR="003C63D4" w:rsidRPr="003C63D4" w:rsidRDefault="003C63D4" w:rsidP="003C63D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The Energy Planner helps you map your time and tasks based on </w:t>
      </w:r>
      <w:r w:rsidRPr="003C63D4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energy</w:t>
      </w: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, not just urgency or importance.</w:t>
      </w:r>
    </w:p>
    <w:p w14:paraId="77507351" w14:textId="77777777" w:rsidR="003C63D4" w:rsidRPr="003C63D4" w:rsidRDefault="003C63D4" w:rsidP="003C63D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It’s designed for people who want to:</w:t>
      </w:r>
    </w:p>
    <w:p w14:paraId="6464F0B2" w14:textId="77777777" w:rsidR="003C63D4" w:rsidRPr="003C63D4" w:rsidRDefault="003C63D4" w:rsidP="003C6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Avoid burnout</w:t>
      </w:r>
    </w:p>
    <w:p w14:paraId="0F72C9B0" w14:textId="77777777" w:rsidR="003C63D4" w:rsidRPr="003C63D4" w:rsidRDefault="003C63D4" w:rsidP="003C6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Work with their natural rhythms</w:t>
      </w:r>
    </w:p>
    <w:p w14:paraId="41B0236E" w14:textId="77777777" w:rsidR="003C63D4" w:rsidRPr="003C63D4" w:rsidRDefault="003C63D4" w:rsidP="003C6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Make space for creative or deep work</w:t>
      </w:r>
    </w:p>
    <w:p w14:paraId="1D4BF92C" w14:textId="77777777" w:rsidR="003C63D4" w:rsidRPr="003C63D4" w:rsidRDefault="003C63D4" w:rsidP="003C63D4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23FF123D">
          <v:rect id="_x0000_i1026" style="width:0;height:1.5pt" o:hralign="center" o:hrstd="t" o:hr="t" fillcolor="#a0a0a0" stroked="f"/>
        </w:pict>
      </w:r>
    </w:p>
    <w:p w14:paraId="06A2C808" w14:textId="77777777" w:rsidR="003C63D4" w:rsidRPr="003C63D4" w:rsidRDefault="003C63D4" w:rsidP="003C63D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3C63D4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Step 1: Map Your Energy Pattern</w:t>
      </w:r>
    </w:p>
    <w:p w14:paraId="2DE0937B" w14:textId="77777777" w:rsidR="003C63D4" w:rsidRPr="003C63D4" w:rsidRDefault="003C63D4" w:rsidP="003C63D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Across a typical day or week:</w:t>
      </w:r>
    </w:p>
    <w:p w14:paraId="1B868E7B" w14:textId="77777777" w:rsidR="003C63D4" w:rsidRPr="003C63D4" w:rsidRDefault="003C63D4" w:rsidP="003C6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When are you most energised?</w:t>
      </w:r>
    </w:p>
    <w:p w14:paraId="1414D263" w14:textId="77777777" w:rsidR="003C63D4" w:rsidRPr="003C63D4" w:rsidRDefault="003C63D4" w:rsidP="003C6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When do you need recovery?</w:t>
      </w:r>
    </w:p>
    <w:p w14:paraId="7DD7E14D" w14:textId="77777777" w:rsidR="003C63D4" w:rsidRPr="003C63D4" w:rsidRDefault="003C63D4" w:rsidP="003C6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When is your focus naturally strong?</w:t>
      </w:r>
    </w:p>
    <w:p w14:paraId="5DEB2FCC" w14:textId="77777777" w:rsidR="003C63D4" w:rsidRPr="003C63D4" w:rsidRDefault="003C63D4" w:rsidP="003C63D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Use this to shape your calendar or flow:</w:t>
      </w:r>
    </w:p>
    <w:p w14:paraId="22958372" w14:textId="77777777" w:rsidR="003C63D4" w:rsidRPr="003C63D4" w:rsidRDefault="003C63D4" w:rsidP="003C6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🟢</w:t>
      </w: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High energy blocks → Deep work</w:t>
      </w:r>
    </w:p>
    <w:p w14:paraId="5CE07A30" w14:textId="77777777" w:rsidR="003C63D4" w:rsidRPr="003C63D4" w:rsidRDefault="003C63D4" w:rsidP="003C6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🟡</w:t>
      </w: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Medium energy blocks → Admin, meetings</w:t>
      </w:r>
    </w:p>
    <w:p w14:paraId="2ABC721C" w14:textId="77777777" w:rsidR="003C63D4" w:rsidRPr="003C63D4" w:rsidRDefault="003C63D4" w:rsidP="003C6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🔴</w:t>
      </w: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Low energy blocks → Rest, reflection, light tasks</w:t>
      </w:r>
    </w:p>
    <w:p w14:paraId="1A725A84" w14:textId="77777777" w:rsidR="003C63D4" w:rsidRPr="003C63D4" w:rsidRDefault="003C63D4" w:rsidP="003C63D4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0B6B6D2E">
          <v:rect id="_x0000_i1027" style="width:0;height:1.5pt" o:hralign="center" o:hrstd="t" o:hr="t" fillcolor="#a0a0a0" stroked="f"/>
        </w:pict>
      </w:r>
    </w:p>
    <w:p w14:paraId="3007323A" w14:textId="77777777" w:rsidR="003C63D4" w:rsidRPr="003C63D4" w:rsidRDefault="003C63D4" w:rsidP="003C63D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3C63D4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Step 2: Plan Around Energy</w:t>
      </w:r>
    </w:p>
    <w:p w14:paraId="1F1E9E5C" w14:textId="77777777" w:rsidR="003C63D4" w:rsidRPr="003C63D4" w:rsidRDefault="003C63D4" w:rsidP="003C63D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GB" w:eastAsia="en-GB"/>
        </w:rPr>
      </w:pPr>
      <w:r w:rsidRPr="003C63D4">
        <w:rPr>
          <w:rFonts w:ascii="Aptos" w:eastAsia="Times New Roman" w:hAnsi="Aptos" w:cs="Times New Roman"/>
          <w:b/>
          <w:bCs/>
          <w:sz w:val="36"/>
          <w:szCs w:val="36"/>
          <w:lang w:val="en-GB" w:eastAsia="en-GB"/>
        </w:rPr>
        <w:t>Tasks I need to complete:</w:t>
      </w:r>
    </w:p>
    <w:p w14:paraId="74ADE73E" w14:textId="77777777" w:rsidR="003C63D4" w:rsidRPr="003C63D4" w:rsidRDefault="003C63D4" w:rsidP="003C6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</w:p>
    <w:p w14:paraId="4E8D1BBA" w14:textId="77777777" w:rsidR="003C63D4" w:rsidRPr="003C63D4" w:rsidRDefault="003C63D4" w:rsidP="003C6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</w:p>
    <w:p w14:paraId="166D7F1F" w14:textId="77777777" w:rsidR="003C63D4" w:rsidRPr="003C63D4" w:rsidRDefault="003C63D4" w:rsidP="003C63D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Energy level required:</w:t>
      </w:r>
    </w:p>
    <w:p w14:paraId="01B285DB" w14:textId="77777777" w:rsidR="003C63D4" w:rsidRPr="003C63D4" w:rsidRDefault="003C63D4" w:rsidP="003C6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Segoe UI Symbol"/>
          <w:sz w:val="24"/>
          <w:szCs w:val="24"/>
          <w:lang w:val="en-GB" w:eastAsia="en-GB"/>
        </w:rPr>
        <w:t>☐</w:t>
      </w: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High (deep work, creative output)</w:t>
      </w:r>
    </w:p>
    <w:p w14:paraId="38C5E1E0" w14:textId="77777777" w:rsidR="003C63D4" w:rsidRPr="003C63D4" w:rsidRDefault="003C63D4" w:rsidP="003C6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Segoe UI Symbol"/>
          <w:sz w:val="24"/>
          <w:szCs w:val="24"/>
          <w:lang w:val="en-GB" w:eastAsia="en-GB"/>
        </w:rPr>
        <w:lastRenderedPageBreak/>
        <w:t>☐</w:t>
      </w: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Medium (communication, planning)</w:t>
      </w:r>
    </w:p>
    <w:p w14:paraId="1A771483" w14:textId="77777777" w:rsidR="003C63D4" w:rsidRPr="003C63D4" w:rsidRDefault="003C63D4" w:rsidP="003C6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Segoe UI Symbol"/>
          <w:sz w:val="24"/>
          <w:szCs w:val="24"/>
          <w:lang w:val="en-GB" w:eastAsia="en-GB"/>
        </w:rPr>
        <w:t>☐</w:t>
      </w: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Low (routine, admin, review)</w:t>
      </w:r>
    </w:p>
    <w:p w14:paraId="655AB0AB" w14:textId="77777777" w:rsidR="003C63D4" w:rsidRPr="003C63D4" w:rsidRDefault="003C63D4" w:rsidP="003C63D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When will I do it?</w:t>
      </w: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</w:t>
      </w:r>
      <w:r w:rsidRPr="003C63D4">
        <w:rPr>
          <w:rFonts w:ascii="Aptos" w:eastAsia="Times New Roman" w:hAnsi="Aptos" w:cs="Times New Roman"/>
          <w:i/>
          <w:iCs/>
          <w:sz w:val="24"/>
          <w:szCs w:val="24"/>
          <w:lang w:val="en-GB" w:eastAsia="en-GB"/>
        </w:rPr>
        <w:t>(Match task to energy block)</w:t>
      </w:r>
    </w:p>
    <w:p w14:paraId="63386A1C" w14:textId="77777777" w:rsidR="003C63D4" w:rsidRPr="003C63D4" w:rsidRDefault="003C63D4" w:rsidP="003C63D4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334827F9">
          <v:rect id="_x0000_i1028" style="width:0;height:1.5pt" o:hralign="center" o:hrstd="t" o:hr="t" fillcolor="#a0a0a0" stroked="f"/>
        </w:pict>
      </w:r>
    </w:p>
    <w:p w14:paraId="064B93C9" w14:textId="77777777" w:rsidR="003C63D4" w:rsidRPr="003C63D4" w:rsidRDefault="003C63D4" w:rsidP="003C63D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3C63D4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Step 3: Weekly Energy Intentions</w:t>
      </w:r>
    </w:p>
    <w:p w14:paraId="1C7130CE" w14:textId="77777777" w:rsidR="003C63D4" w:rsidRPr="003C63D4" w:rsidRDefault="003C63D4" w:rsidP="003C6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What do I want to protect this week? (e.g. creative time, rest)</w:t>
      </w:r>
    </w:p>
    <w:p w14:paraId="3D6A1DD0" w14:textId="77777777" w:rsidR="003C63D4" w:rsidRPr="003C63D4" w:rsidRDefault="003C63D4" w:rsidP="003C6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What drains me that I can reduce or remove?</w:t>
      </w:r>
    </w:p>
    <w:p w14:paraId="2B067946" w14:textId="77777777" w:rsidR="003C63D4" w:rsidRPr="003C63D4" w:rsidRDefault="003C63D4" w:rsidP="003C6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How will I support recovery and sustainability?</w:t>
      </w:r>
    </w:p>
    <w:p w14:paraId="32673B90" w14:textId="77777777" w:rsidR="003C63D4" w:rsidRPr="003C63D4" w:rsidRDefault="003C63D4" w:rsidP="003C63D4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2324004">
          <v:rect id="_x0000_i1029" style="width:0;height:1.5pt" o:hralign="center" o:hrstd="t" o:hr="t" fillcolor="#a0a0a0" stroked="f"/>
        </w:pict>
      </w:r>
    </w:p>
    <w:p w14:paraId="3D64C194" w14:textId="77777777" w:rsidR="003C63D4" w:rsidRPr="003C63D4" w:rsidRDefault="003C63D4" w:rsidP="003C63D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3C63D4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Optional Grid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1"/>
        <w:gridCol w:w="3033"/>
        <w:gridCol w:w="2742"/>
      </w:tblGrid>
      <w:tr w:rsidR="003C63D4" w:rsidRPr="003C63D4" w14:paraId="2DD1F4C0" w14:textId="77777777" w:rsidTr="003C63D4">
        <w:tc>
          <w:tcPr>
            <w:tcW w:w="1739" w:type="pct"/>
            <w:hideMark/>
          </w:tcPr>
          <w:p w14:paraId="5D63226E" w14:textId="77777777" w:rsidR="003C63D4" w:rsidRPr="003C63D4" w:rsidRDefault="003C63D4" w:rsidP="003C63D4">
            <w:pPr>
              <w:jc w:val="center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C63D4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en-GB" w:eastAsia="en-GB"/>
              </w:rPr>
              <w:t>Time Block</w:t>
            </w:r>
          </w:p>
        </w:tc>
        <w:tc>
          <w:tcPr>
            <w:tcW w:w="1712" w:type="pct"/>
            <w:hideMark/>
          </w:tcPr>
          <w:p w14:paraId="3F2CC3BB" w14:textId="77777777" w:rsidR="003C63D4" w:rsidRPr="003C63D4" w:rsidRDefault="003C63D4" w:rsidP="003C63D4">
            <w:pPr>
              <w:jc w:val="center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C63D4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en-GB" w:eastAsia="en-GB"/>
              </w:rPr>
              <w:t>Energy Level</w:t>
            </w:r>
          </w:p>
        </w:tc>
        <w:tc>
          <w:tcPr>
            <w:tcW w:w="1548" w:type="pct"/>
            <w:hideMark/>
          </w:tcPr>
          <w:p w14:paraId="335DBABF" w14:textId="77777777" w:rsidR="003C63D4" w:rsidRPr="003C63D4" w:rsidRDefault="003C63D4" w:rsidP="003C63D4">
            <w:pPr>
              <w:jc w:val="center"/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C63D4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en-GB" w:eastAsia="en-GB"/>
              </w:rPr>
              <w:t>Task Focus</w:t>
            </w:r>
          </w:p>
        </w:tc>
      </w:tr>
      <w:tr w:rsidR="003C63D4" w:rsidRPr="003C63D4" w14:paraId="3B176C5A" w14:textId="77777777" w:rsidTr="003C63D4">
        <w:tc>
          <w:tcPr>
            <w:tcW w:w="1739" w:type="pct"/>
            <w:hideMark/>
          </w:tcPr>
          <w:p w14:paraId="6AA7288A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  <w:r w:rsidRPr="003C63D4"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  <w:t>8am – 10am</w:t>
            </w:r>
          </w:p>
        </w:tc>
        <w:tc>
          <w:tcPr>
            <w:tcW w:w="1712" w:type="pct"/>
            <w:hideMark/>
          </w:tcPr>
          <w:p w14:paraId="29CB1837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  <w:r w:rsidRPr="003C63D4"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  <w:t>High</w:t>
            </w:r>
          </w:p>
        </w:tc>
        <w:tc>
          <w:tcPr>
            <w:tcW w:w="1548" w:type="pct"/>
            <w:hideMark/>
          </w:tcPr>
          <w:p w14:paraId="6F6CC6E7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</w:p>
        </w:tc>
      </w:tr>
      <w:tr w:rsidR="003C63D4" w:rsidRPr="003C63D4" w14:paraId="5C35C8C1" w14:textId="77777777" w:rsidTr="003C63D4">
        <w:tc>
          <w:tcPr>
            <w:tcW w:w="1739" w:type="pct"/>
            <w:hideMark/>
          </w:tcPr>
          <w:p w14:paraId="0CA489D9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  <w:r w:rsidRPr="003C63D4"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  <w:t>10am – 12pm</w:t>
            </w:r>
          </w:p>
        </w:tc>
        <w:tc>
          <w:tcPr>
            <w:tcW w:w="1712" w:type="pct"/>
            <w:hideMark/>
          </w:tcPr>
          <w:p w14:paraId="1F48F272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  <w:r w:rsidRPr="003C63D4"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  <w:t>Medium</w:t>
            </w:r>
          </w:p>
        </w:tc>
        <w:tc>
          <w:tcPr>
            <w:tcW w:w="1548" w:type="pct"/>
            <w:hideMark/>
          </w:tcPr>
          <w:p w14:paraId="4C89C41F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</w:p>
        </w:tc>
      </w:tr>
      <w:tr w:rsidR="003C63D4" w:rsidRPr="003C63D4" w14:paraId="5F0E1E90" w14:textId="77777777" w:rsidTr="003C63D4">
        <w:tc>
          <w:tcPr>
            <w:tcW w:w="1739" w:type="pct"/>
            <w:hideMark/>
          </w:tcPr>
          <w:p w14:paraId="166378BF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  <w:r w:rsidRPr="003C63D4"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  <w:t>12pm – 2pm</w:t>
            </w:r>
          </w:p>
        </w:tc>
        <w:tc>
          <w:tcPr>
            <w:tcW w:w="1712" w:type="pct"/>
            <w:hideMark/>
          </w:tcPr>
          <w:p w14:paraId="011BE8B2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  <w:r w:rsidRPr="003C63D4"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  <w:t>Low</w:t>
            </w:r>
          </w:p>
        </w:tc>
        <w:tc>
          <w:tcPr>
            <w:tcW w:w="1548" w:type="pct"/>
            <w:hideMark/>
          </w:tcPr>
          <w:p w14:paraId="26BA95B6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</w:p>
        </w:tc>
      </w:tr>
      <w:tr w:rsidR="003C63D4" w:rsidRPr="003C63D4" w14:paraId="173D0F6C" w14:textId="77777777" w:rsidTr="003C63D4">
        <w:tc>
          <w:tcPr>
            <w:tcW w:w="1739" w:type="pct"/>
            <w:hideMark/>
          </w:tcPr>
          <w:p w14:paraId="3BB76F8A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  <w:r w:rsidRPr="003C63D4"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  <w:t>2pm – 4pm</w:t>
            </w:r>
          </w:p>
        </w:tc>
        <w:tc>
          <w:tcPr>
            <w:tcW w:w="1712" w:type="pct"/>
            <w:hideMark/>
          </w:tcPr>
          <w:p w14:paraId="073ECE9D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  <w:r w:rsidRPr="003C63D4"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  <w:t>Medium</w:t>
            </w:r>
          </w:p>
        </w:tc>
        <w:tc>
          <w:tcPr>
            <w:tcW w:w="1548" w:type="pct"/>
            <w:hideMark/>
          </w:tcPr>
          <w:p w14:paraId="0F890979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</w:p>
        </w:tc>
      </w:tr>
      <w:tr w:rsidR="003C63D4" w:rsidRPr="003C63D4" w14:paraId="4DDDE113" w14:textId="77777777" w:rsidTr="003C63D4">
        <w:tc>
          <w:tcPr>
            <w:tcW w:w="1739" w:type="pct"/>
            <w:hideMark/>
          </w:tcPr>
          <w:p w14:paraId="1C855902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  <w:r w:rsidRPr="003C63D4"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  <w:t>4pm – 6pm</w:t>
            </w:r>
          </w:p>
        </w:tc>
        <w:tc>
          <w:tcPr>
            <w:tcW w:w="1712" w:type="pct"/>
            <w:hideMark/>
          </w:tcPr>
          <w:p w14:paraId="42B47319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  <w:r w:rsidRPr="003C63D4"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  <w:t>Low</w:t>
            </w:r>
          </w:p>
        </w:tc>
        <w:tc>
          <w:tcPr>
            <w:tcW w:w="1548" w:type="pct"/>
            <w:hideMark/>
          </w:tcPr>
          <w:p w14:paraId="1FB069F7" w14:textId="77777777" w:rsidR="003C63D4" w:rsidRPr="003C63D4" w:rsidRDefault="003C63D4" w:rsidP="003C63D4">
            <w:pPr>
              <w:rPr>
                <w:rFonts w:ascii="Aptos" w:eastAsia="Times New Roman" w:hAnsi="Aptos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4108685" w14:textId="77777777" w:rsidR="003C63D4" w:rsidRPr="003C63D4" w:rsidRDefault="003C63D4" w:rsidP="003C63D4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0CCEBB03">
          <v:rect id="_x0000_i1030" style="width:0;height:1.5pt" o:hralign="center" o:hrstd="t" o:hr="t" fillcolor="#a0a0a0" stroked="f"/>
        </w:pict>
      </w:r>
    </w:p>
    <w:p w14:paraId="19057662" w14:textId="77777777" w:rsidR="003C63D4" w:rsidRPr="003C63D4" w:rsidRDefault="003C63D4" w:rsidP="003C63D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3C63D4">
        <w:rPr>
          <w:rFonts w:ascii="Aptos" w:eastAsia="Times New Roman" w:hAnsi="Aptos" w:cs="Times New Roman"/>
          <w:sz w:val="24"/>
          <w:szCs w:val="24"/>
          <w:lang w:val="en-GB" w:eastAsia="en-GB"/>
        </w:rPr>
        <w:t>Use this tool weekly or seasonally — especially when your energy feels off. It supports long-term alignment and sustainable progress.</w:t>
      </w:r>
    </w:p>
    <w:p w14:paraId="473285A1" w14:textId="7B4D3212" w:rsidR="00E3113F" w:rsidRPr="003C63D4" w:rsidRDefault="00E3113F">
      <w:pPr>
        <w:rPr>
          <w:rFonts w:ascii="Aptos" w:hAnsi="Aptos"/>
        </w:rPr>
      </w:pPr>
    </w:p>
    <w:sectPr w:rsidR="00E3113F" w:rsidRPr="003C63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F3AAC"/>
    <w:multiLevelType w:val="multilevel"/>
    <w:tmpl w:val="37B2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1117C"/>
    <w:multiLevelType w:val="multilevel"/>
    <w:tmpl w:val="07A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23D77"/>
    <w:multiLevelType w:val="multilevel"/>
    <w:tmpl w:val="697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10AE4"/>
    <w:multiLevelType w:val="multilevel"/>
    <w:tmpl w:val="1616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3581D"/>
    <w:multiLevelType w:val="multilevel"/>
    <w:tmpl w:val="4806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97485"/>
    <w:multiLevelType w:val="multilevel"/>
    <w:tmpl w:val="C348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62620">
    <w:abstractNumId w:val="8"/>
  </w:num>
  <w:num w:numId="2" w16cid:durableId="1374423482">
    <w:abstractNumId w:val="6"/>
  </w:num>
  <w:num w:numId="3" w16cid:durableId="1221672999">
    <w:abstractNumId w:val="5"/>
  </w:num>
  <w:num w:numId="4" w16cid:durableId="1057782088">
    <w:abstractNumId w:val="4"/>
  </w:num>
  <w:num w:numId="5" w16cid:durableId="333535330">
    <w:abstractNumId w:val="7"/>
  </w:num>
  <w:num w:numId="6" w16cid:durableId="1300721066">
    <w:abstractNumId w:val="3"/>
  </w:num>
  <w:num w:numId="7" w16cid:durableId="298456844">
    <w:abstractNumId w:val="2"/>
  </w:num>
  <w:num w:numId="8" w16cid:durableId="2071805634">
    <w:abstractNumId w:val="1"/>
  </w:num>
  <w:num w:numId="9" w16cid:durableId="1226530343">
    <w:abstractNumId w:val="0"/>
  </w:num>
  <w:num w:numId="10" w16cid:durableId="275985036">
    <w:abstractNumId w:val="9"/>
  </w:num>
  <w:num w:numId="11" w16cid:durableId="865754843">
    <w:abstractNumId w:val="14"/>
  </w:num>
  <w:num w:numId="12" w16cid:durableId="1056733567">
    <w:abstractNumId w:val="10"/>
  </w:num>
  <w:num w:numId="13" w16cid:durableId="202375922">
    <w:abstractNumId w:val="12"/>
  </w:num>
  <w:num w:numId="14" w16cid:durableId="1296137706">
    <w:abstractNumId w:val="11"/>
  </w:num>
  <w:num w:numId="15" w16cid:durableId="20662208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3D4"/>
    <w:rsid w:val="00AA1D8D"/>
    <w:rsid w:val="00AD3B85"/>
    <w:rsid w:val="00B47730"/>
    <w:rsid w:val="00CB0664"/>
    <w:rsid w:val="00E311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283BCCD-E6FA-42DC-B0BB-4CF7549F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2025-03-26T15:25:00Z</dcterms:modified>
  <cp:category/>
</cp:coreProperties>
</file>