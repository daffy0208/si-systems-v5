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2566C" w14:textId="77777777" w:rsidR="00073232" w:rsidRPr="00073232" w:rsidRDefault="00073232" w:rsidP="00073232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 xml:space="preserve">02 - 02 - 01 - </w:t>
      </w:r>
      <w:proofErr w:type="spellStart"/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SelfFrame</w:t>
      </w:r>
      <w:proofErr w:type="spellEnd"/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 xml:space="preserve"> Template</w:t>
      </w:r>
    </w:p>
    <w:p w14:paraId="3ABA784D" w14:textId="77777777" w:rsidR="00073232" w:rsidRPr="00073232" w:rsidRDefault="00073232" w:rsidP="00073232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7D072B8F">
          <v:rect id="_x0000_i1025" style="width:0;height:1.5pt" o:hralign="center" o:hrstd="t" o:hr="t" fillcolor="#a0a0a0" stroked="f"/>
        </w:pict>
      </w:r>
    </w:p>
    <w:p w14:paraId="1EA6009C" w14:textId="77777777" w:rsidR="00073232" w:rsidRPr="00073232" w:rsidRDefault="00073232" w:rsidP="0007323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Purpose of the </w:t>
      </w:r>
      <w:proofErr w:type="spellStart"/>
      <w:r w:rsidRPr="00073232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>SelfFrame</w:t>
      </w:r>
      <w:proofErr w:type="spellEnd"/>
    </w:p>
    <w:p w14:paraId="617223F5" w14:textId="77777777" w:rsidR="00073232" w:rsidRPr="00073232" w:rsidRDefault="00073232" w:rsidP="00073232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The </w:t>
      </w:r>
      <w:proofErr w:type="spellStart"/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SelfFrame</w:t>
      </w:r>
      <w:proofErr w:type="spellEnd"/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is your </w:t>
      </w: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personal operating system</w:t>
      </w: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. It expands on your Framework by adding specific detail about your internal patterns, external roles, and how you work best.</w:t>
      </w:r>
    </w:p>
    <w:p w14:paraId="72DA4C30" w14:textId="77777777" w:rsidR="00073232" w:rsidRPr="00073232" w:rsidRDefault="00073232" w:rsidP="00073232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Where the Framework defines the logic, the </w:t>
      </w:r>
      <w:proofErr w:type="spellStart"/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SelfFrame</w:t>
      </w:r>
      <w:proofErr w:type="spellEnd"/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brings it to life.</w:t>
      </w:r>
    </w:p>
    <w:p w14:paraId="3BA9B3A4" w14:textId="77777777" w:rsidR="00073232" w:rsidRPr="00073232" w:rsidRDefault="00073232" w:rsidP="00073232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Use this template to define your </w:t>
      </w:r>
      <w:proofErr w:type="spellStart"/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SelfFrame</w:t>
      </w:r>
      <w:proofErr w:type="spellEnd"/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clearly — it becomes the foundation for planning, reflection, AI interaction, and decision-making.</w:t>
      </w:r>
    </w:p>
    <w:p w14:paraId="785D6B1F" w14:textId="77777777" w:rsidR="00073232" w:rsidRPr="00073232" w:rsidRDefault="00073232" w:rsidP="00073232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171F01EA">
          <v:rect id="_x0000_i1026" style="width:0;height:1.5pt" o:hralign="center" o:hrstd="t" o:hr="t" fillcolor="#a0a0a0" stroked="f"/>
        </w:pict>
      </w:r>
    </w:p>
    <w:p w14:paraId="32E38E95" w14:textId="77777777" w:rsidR="00073232" w:rsidRPr="00073232" w:rsidRDefault="00073232" w:rsidP="0007323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07323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🔍</w:t>
      </w:r>
      <w:r w:rsidRPr="00073232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 1. IDENTITY SNAPSHOT</w:t>
      </w:r>
    </w:p>
    <w:p w14:paraId="5EE1A997" w14:textId="77777777" w:rsidR="00073232" w:rsidRPr="00073232" w:rsidRDefault="00073232" w:rsidP="000732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Name / Role:</w:t>
      </w:r>
    </w:p>
    <w:p w14:paraId="1234004B" w14:textId="77777777" w:rsidR="00073232" w:rsidRPr="00073232" w:rsidRDefault="00073232" w:rsidP="000732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Short Summary of Who You Are:</w:t>
      </w:r>
    </w:p>
    <w:p w14:paraId="6FFBE914" w14:textId="77777777" w:rsidR="00073232" w:rsidRPr="00073232" w:rsidRDefault="00073232" w:rsidP="000732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Your Mission in One Line:</w:t>
      </w:r>
    </w:p>
    <w:p w14:paraId="2E298812" w14:textId="77777777" w:rsidR="00073232" w:rsidRPr="00073232" w:rsidRDefault="00073232" w:rsidP="00073232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1B993651">
          <v:rect id="_x0000_i1027" style="width:0;height:1.5pt" o:hralign="center" o:hrstd="t" o:hr="t" fillcolor="#a0a0a0" stroked="f"/>
        </w:pict>
      </w:r>
    </w:p>
    <w:p w14:paraId="0A55F249" w14:textId="77777777" w:rsidR="00073232" w:rsidRPr="00073232" w:rsidRDefault="00073232" w:rsidP="0007323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07323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🧭</w:t>
      </w:r>
      <w:r w:rsidRPr="00073232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 2. WHY — Purpose &amp; Values</w:t>
      </w:r>
    </w:p>
    <w:p w14:paraId="1E3C8289" w14:textId="77777777" w:rsidR="00073232" w:rsidRPr="00073232" w:rsidRDefault="00073232" w:rsidP="000732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My Core Purpose / Mission:</w:t>
      </w:r>
    </w:p>
    <w:p w14:paraId="12687519" w14:textId="77777777" w:rsidR="00073232" w:rsidRPr="00073232" w:rsidRDefault="00073232" w:rsidP="000732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Top 3 Values I Live By:</w:t>
      </w: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1. 2. 3.</w:t>
      </w:r>
    </w:p>
    <w:p w14:paraId="4C6103D1" w14:textId="77777777" w:rsidR="00073232" w:rsidRPr="00073232" w:rsidRDefault="00073232" w:rsidP="000732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What Brings Me Meaning:</w:t>
      </w:r>
    </w:p>
    <w:p w14:paraId="40DC4A8F" w14:textId="77777777" w:rsidR="00073232" w:rsidRPr="00073232" w:rsidRDefault="00073232" w:rsidP="00073232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5FC57FC4">
          <v:rect id="_x0000_i1028" style="width:0;height:1.5pt" o:hralign="center" o:hrstd="t" o:hr="t" fillcolor="#a0a0a0" stroked="f"/>
        </w:pict>
      </w:r>
    </w:p>
    <w:p w14:paraId="5E251D6C" w14:textId="77777777" w:rsidR="00073232" w:rsidRPr="00073232" w:rsidRDefault="00073232" w:rsidP="0007323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07323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🛠️</w:t>
      </w:r>
      <w:r w:rsidRPr="00073232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 3. WHAT — Roles, Strengths &amp; Outcomes</w:t>
      </w:r>
    </w:p>
    <w:p w14:paraId="50E6B165" w14:textId="77777777" w:rsidR="00073232" w:rsidRPr="00073232" w:rsidRDefault="00073232" w:rsidP="000732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Key Roles I Play:</w:t>
      </w:r>
    </w:p>
    <w:p w14:paraId="3D303E84" w14:textId="77777777" w:rsidR="00073232" w:rsidRPr="00073232" w:rsidRDefault="00073232" w:rsidP="000732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Signature Strengths:</w:t>
      </w:r>
    </w:p>
    <w:p w14:paraId="7EDB2B16" w14:textId="77777777" w:rsidR="00073232" w:rsidRPr="00073232" w:rsidRDefault="00073232" w:rsidP="000732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Work / Outcomes That Matter Most:</w:t>
      </w:r>
    </w:p>
    <w:p w14:paraId="3910E2BA" w14:textId="77777777" w:rsidR="00073232" w:rsidRPr="00073232" w:rsidRDefault="00073232" w:rsidP="00073232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36C360D7">
          <v:rect id="_x0000_i1029" style="width:0;height:1.5pt" o:hralign="center" o:hrstd="t" o:hr="t" fillcolor="#a0a0a0" stroked="f"/>
        </w:pict>
      </w:r>
    </w:p>
    <w:p w14:paraId="57D6DD99" w14:textId="77777777" w:rsidR="00073232" w:rsidRPr="00073232" w:rsidRDefault="00073232" w:rsidP="0007323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07323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lastRenderedPageBreak/>
        <w:t>⚙️</w:t>
      </w:r>
      <w:r w:rsidRPr="00073232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 4. HOW — Thinking &amp; Operating Style</w:t>
      </w:r>
    </w:p>
    <w:p w14:paraId="6900233A" w14:textId="77777777" w:rsidR="00073232" w:rsidRPr="00073232" w:rsidRDefault="00073232" w:rsidP="000732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How I Think:</w:t>
      </w:r>
    </w:p>
    <w:p w14:paraId="45545072" w14:textId="77777777" w:rsidR="00073232" w:rsidRPr="00073232" w:rsidRDefault="00073232" w:rsidP="000732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How I Work Best:</w:t>
      </w:r>
    </w:p>
    <w:p w14:paraId="4E9F003A" w14:textId="77777777" w:rsidR="00073232" w:rsidRPr="00073232" w:rsidRDefault="00073232" w:rsidP="000732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Learning / Growth Style:</w:t>
      </w:r>
    </w:p>
    <w:p w14:paraId="44D8909B" w14:textId="77777777" w:rsidR="00073232" w:rsidRPr="00073232" w:rsidRDefault="00073232" w:rsidP="00073232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0066DB65">
          <v:rect id="_x0000_i1030" style="width:0;height:1.5pt" o:hralign="center" o:hrstd="t" o:hr="t" fillcolor="#a0a0a0" stroked="f"/>
        </w:pict>
      </w:r>
    </w:p>
    <w:p w14:paraId="4330547D" w14:textId="77777777" w:rsidR="00073232" w:rsidRPr="00073232" w:rsidRDefault="00073232" w:rsidP="0007323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07323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🔄</w:t>
      </w:r>
      <w:r w:rsidRPr="00073232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 5. OPERATING CONDITIONS</w:t>
      </w:r>
    </w:p>
    <w:p w14:paraId="30261282" w14:textId="77777777" w:rsidR="00073232" w:rsidRPr="00073232" w:rsidRDefault="00073232" w:rsidP="000732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What Helps Me Thrive:</w:t>
      </w:r>
    </w:p>
    <w:p w14:paraId="3FA0C990" w14:textId="77777777" w:rsidR="00073232" w:rsidRPr="00073232" w:rsidRDefault="00073232" w:rsidP="000732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What Throws Me Off / Causes Drift:</w:t>
      </w:r>
    </w:p>
    <w:p w14:paraId="166165F8" w14:textId="77777777" w:rsidR="00073232" w:rsidRPr="00073232" w:rsidRDefault="00073232" w:rsidP="000732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Non-Negotiables for Sustainable Progress:</w:t>
      </w:r>
    </w:p>
    <w:p w14:paraId="3191879A" w14:textId="77777777" w:rsidR="00073232" w:rsidRPr="00073232" w:rsidRDefault="00073232" w:rsidP="00073232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04FB6984">
          <v:rect id="_x0000_i1031" style="width:0;height:1.5pt" o:hralign="center" o:hrstd="t" o:hr="t" fillcolor="#a0a0a0" stroked="f"/>
        </w:pict>
      </w:r>
    </w:p>
    <w:p w14:paraId="370BF4BD" w14:textId="77777777" w:rsidR="00073232" w:rsidRPr="00073232" w:rsidRDefault="00073232" w:rsidP="0007323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07323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🧠</w:t>
      </w:r>
      <w:r w:rsidRPr="00073232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 6. COGNITIVE TRAITS (OPTIONAL)</w:t>
      </w:r>
    </w:p>
    <w:p w14:paraId="60B8CFAC" w14:textId="77777777" w:rsidR="00073232" w:rsidRPr="00073232" w:rsidRDefault="00073232" w:rsidP="00073232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i/>
          <w:iCs/>
          <w:sz w:val="24"/>
          <w:szCs w:val="24"/>
          <w:lang w:val="en-GB" w:eastAsia="en-GB"/>
        </w:rPr>
        <w:t>(if known from tools like DISC, MBTI, Axiology, StrengthsFinder)</w:t>
      </w:r>
    </w:p>
    <w:p w14:paraId="2D03F199" w14:textId="77777777" w:rsidR="00073232" w:rsidRPr="00073232" w:rsidRDefault="00073232" w:rsidP="000732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Thinking Type:</w:t>
      </w:r>
    </w:p>
    <w:p w14:paraId="0B583494" w14:textId="77777777" w:rsidR="00073232" w:rsidRPr="00073232" w:rsidRDefault="00073232" w:rsidP="000732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Behavioural Tendencies:</w:t>
      </w:r>
    </w:p>
    <w:p w14:paraId="51E5DBDE" w14:textId="77777777" w:rsidR="00073232" w:rsidRPr="00073232" w:rsidRDefault="00073232" w:rsidP="000732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Processing Style:</w:t>
      </w:r>
    </w:p>
    <w:p w14:paraId="7A30C623" w14:textId="77777777" w:rsidR="00073232" w:rsidRPr="00073232" w:rsidRDefault="00073232" w:rsidP="00073232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3C0BACCB">
          <v:rect id="_x0000_i1032" style="width:0;height:1.5pt" o:hralign="center" o:hrstd="t" o:hr="t" fillcolor="#a0a0a0" stroked="f"/>
        </w:pict>
      </w:r>
    </w:p>
    <w:p w14:paraId="3C2E1B89" w14:textId="77777777" w:rsidR="00073232" w:rsidRPr="00073232" w:rsidRDefault="00073232" w:rsidP="0007323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</w:pPr>
      <w:r w:rsidRPr="00073232">
        <w:rPr>
          <w:rFonts w:ascii="Segoe UI Emoji" w:eastAsia="Times New Roman" w:hAnsi="Segoe UI Emoji" w:cs="Segoe UI Emoji"/>
          <w:b/>
          <w:bCs/>
          <w:sz w:val="27"/>
          <w:szCs w:val="27"/>
          <w:lang w:val="en-GB" w:eastAsia="en-GB"/>
        </w:rPr>
        <w:t>🔗</w:t>
      </w:r>
      <w:r w:rsidRPr="00073232">
        <w:rPr>
          <w:rFonts w:ascii="Segoe UI Emoji" w:eastAsia="Times New Roman" w:hAnsi="Segoe UI Emoji" w:cs="Times New Roman"/>
          <w:b/>
          <w:bCs/>
          <w:sz w:val="27"/>
          <w:szCs w:val="27"/>
          <w:lang w:val="en-GB" w:eastAsia="en-GB"/>
        </w:rPr>
        <w:t xml:space="preserve"> 7. SYSTEM CONNECTIONS</w:t>
      </w:r>
    </w:p>
    <w:p w14:paraId="4FE3231F" w14:textId="77777777" w:rsidR="00073232" w:rsidRPr="00073232" w:rsidRDefault="00073232" w:rsidP="000732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 xml:space="preserve">This </w:t>
      </w:r>
      <w:proofErr w:type="spellStart"/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SelfFrame</w:t>
      </w:r>
      <w:proofErr w:type="spellEnd"/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 xml:space="preserve"> is connected to:</w:t>
      </w:r>
    </w:p>
    <w:p w14:paraId="57C7399F" w14:textId="77777777" w:rsidR="00073232" w:rsidRPr="00073232" w:rsidRDefault="00073232" w:rsidP="0007323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Framework → [02 - 01 - 02 - Framework Template.docx]</w:t>
      </w:r>
    </w:p>
    <w:p w14:paraId="10FA6F0B" w14:textId="77777777" w:rsidR="00073232" w:rsidRPr="00073232" w:rsidRDefault="00073232" w:rsidP="0007323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Shadow Planner → [02 - 04 - 01 - Shadow Planner Guide.docx]</w:t>
      </w:r>
    </w:p>
    <w:p w14:paraId="7282AA25" w14:textId="77777777" w:rsidR="00073232" w:rsidRPr="00073232" w:rsidRDefault="00073232" w:rsidP="0007323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>AI Layer → [02 - 07 - 01 - AI Configuration Guide.docx]</w:t>
      </w:r>
    </w:p>
    <w:p w14:paraId="19C653A4" w14:textId="77777777" w:rsidR="00073232" w:rsidRPr="00073232" w:rsidRDefault="00073232" w:rsidP="00073232">
      <w:pPr>
        <w:spacing w:after="0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pict w14:anchorId="26F0C6AB">
          <v:rect id="_x0000_i1033" style="width:0;height:1.5pt" o:hralign="center" o:hrstd="t" o:hr="t" fillcolor="#a0a0a0" stroked="f"/>
        </w:pict>
      </w:r>
    </w:p>
    <w:p w14:paraId="68837A57" w14:textId="77777777" w:rsidR="00073232" w:rsidRPr="00073232" w:rsidRDefault="00073232" w:rsidP="00073232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sz w:val="24"/>
          <w:szCs w:val="24"/>
          <w:lang w:val="en-GB" w:eastAsia="en-GB"/>
        </w:rPr>
      </w:pPr>
      <w:r w:rsidRPr="00073232">
        <w:rPr>
          <w:rFonts w:ascii="Segoe UI Emoji" w:eastAsia="Times New Roman" w:hAnsi="Segoe UI Emoji" w:cs="Times New Roman"/>
          <w:b/>
          <w:bCs/>
          <w:sz w:val="24"/>
          <w:szCs w:val="24"/>
          <w:lang w:val="en-GB" w:eastAsia="en-GB"/>
        </w:rPr>
        <w:t>Next:</w:t>
      </w:r>
      <w:r w:rsidRPr="00073232">
        <w:rPr>
          <w:rFonts w:ascii="Segoe UI Emoji" w:eastAsia="Times New Roman" w:hAnsi="Segoe UI Emoji" w:cs="Times New Roman"/>
          <w:sz w:val="24"/>
          <w:szCs w:val="24"/>
          <w:lang w:val="en-GB" w:eastAsia="en-GB"/>
        </w:rPr>
        <w:t xml:space="preserve"> See examples in [02 - 02 - 02 - Sample SelfFrames.docx] to help shape your own.</w:t>
      </w:r>
    </w:p>
    <w:p w14:paraId="25025F1E" w14:textId="4FA90DA5" w:rsidR="002867F3" w:rsidRPr="00073232" w:rsidRDefault="002867F3">
      <w:pPr>
        <w:rPr>
          <w:rFonts w:ascii="Segoe UI Emoji" w:hAnsi="Segoe UI Emoji"/>
          <w:lang w:val="en-GB"/>
        </w:rPr>
      </w:pPr>
    </w:p>
    <w:sectPr w:rsidR="002867F3" w:rsidRPr="000732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FD118F"/>
    <w:multiLevelType w:val="multilevel"/>
    <w:tmpl w:val="AE32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A4005D"/>
    <w:multiLevelType w:val="multilevel"/>
    <w:tmpl w:val="383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3621E"/>
    <w:multiLevelType w:val="multilevel"/>
    <w:tmpl w:val="EB54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75CA0"/>
    <w:multiLevelType w:val="multilevel"/>
    <w:tmpl w:val="7B98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65D64"/>
    <w:multiLevelType w:val="multilevel"/>
    <w:tmpl w:val="FCA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E57B5"/>
    <w:multiLevelType w:val="multilevel"/>
    <w:tmpl w:val="0046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E5E17"/>
    <w:multiLevelType w:val="multilevel"/>
    <w:tmpl w:val="E990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650857">
    <w:abstractNumId w:val="8"/>
  </w:num>
  <w:num w:numId="2" w16cid:durableId="286593236">
    <w:abstractNumId w:val="6"/>
  </w:num>
  <w:num w:numId="3" w16cid:durableId="1020396185">
    <w:abstractNumId w:val="5"/>
  </w:num>
  <w:num w:numId="4" w16cid:durableId="1787197417">
    <w:abstractNumId w:val="4"/>
  </w:num>
  <w:num w:numId="5" w16cid:durableId="1211112763">
    <w:abstractNumId w:val="7"/>
  </w:num>
  <w:num w:numId="6" w16cid:durableId="18743820">
    <w:abstractNumId w:val="3"/>
  </w:num>
  <w:num w:numId="7" w16cid:durableId="2065710916">
    <w:abstractNumId w:val="2"/>
  </w:num>
  <w:num w:numId="8" w16cid:durableId="752166916">
    <w:abstractNumId w:val="1"/>
  </w:num>
  <w:num w:numId="9" w16cid:durableId="493758991">
    <w:abstractNumId w:val="0"/>
  </w:num>
  <w:num w:numId="10" w16cid:durableId="56438269">
    <w:abstractNumId w:val="10"/>
  </w:num>
  <w:num w:numId="11" w16cid:durableId="538054322">
    <w:abstractNumId w:val="15"/>
  </w:num>
  <w:num w:numId="12" w16cid:durableId="389354485">
    <w:abstractNumId w:val="14"/>
  </w:num>
  <w:num w:numId="13" w16cid:durableId="1387879422">
    <w:abstractNumId w:val="11"/>
  </w:num>
  <w:num w:numId="14" w16cid:durableId="1867792163">
    <w:abstractNumId w:val="13"/>
  </w:num>
  <w:num w:numId="15" w16cid:durableId="1703556313">
    <w:abstractNumId w:val="12"/>
  </w:num>
  <w:num w:numId="16" w16cid:durableId="8296402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232"/>
    <w:rsid w:val="0015074B"/>
    <w:rsid w:val="002867F3"/>
    <w:rsid w:val="0029639D"/>
    <w:rsid w:val="00326F90"/>
    <w:rsid w:val="00AA1D8D"/>
    <w:rsid w:val="00B47730"/>
    <w:rsid w:val="00B926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CBFC405-713D-4C6F-BBAB-12BC5A19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2025-03-26T15:20:00Z</dcterms:modified>
  <cp:category/>
</cp:coreProperties>
</file>