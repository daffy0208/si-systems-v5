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03 - 03 - Observer Effect Philosophy]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