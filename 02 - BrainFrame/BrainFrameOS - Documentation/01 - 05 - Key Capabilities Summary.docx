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8844C" w14:textId="77777777" w:rsidR="003075DF" w:rsidRPr="003075DF" w:rsidRDefault="003075DF" w:rsidP="003075DF">
      <w:pPr>
        <w:rPr>
          <w:rFonts w:ascii="Aptos" w:hAnsi="Aptos"/>
          <w:lang w:val="en-GB"/>
        </w:rPr>
      </w:pPr>
      <w:r w:rsidRPr="003075DF">
        <w:rPr>
          <w:rFonts w:ascii="Aptos" w:hAnsi="Aptos"/>
          <w:b/>
          <w:bCs/>
          <w:lang w:val="en-GB"/>
        </w:rPr>
        <w:t>01 - 05 - Key Capabilities Summary</w:t>
      </w:r>
    </w:p>
    <w:p w14:paraId="4EB843F5" w14:textId="77777777" w:rsidR="003075DF" w:rsidRPr="003075DF" w:rsidRDefault="003075DF" w:rsidP="003075DF">
      <w:p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pict w14:anchorId="7BA4EA02">
          <v:rect id="_x0000_i1079" style="width:0;height:1.5pt" o:hralign="center" o:hrstd="t" o:hr="t" fillcolor="#a0a0a0" stroked="f"/>
        </w:pict>
      </w:r>
    </w:p>
    <w:p w14:paraId="0E13DAA9" w14:textId="77777777" w:rsidR="003075DF" w:rsidRPr="003075DF" w:rsidRDefault="003075DF" w:rsidP="003075DF">
      <w:pPr>
        <w:rPr>
          <w:rFonts w:ascii="Aptos" w:hAnsi="Aptos"/>
          <w:b/>
          <w:bCs/>
          <w:lang w:val="en-GB"/>
        </w:rPr>
      </w:pPr>
      <w:r w:rsidRPr="003075DF">
        <w:rPr>
          <w:rFonts w:ascii="Aptos" w:hAnsi="Aptos"/>
          <w:b/>
          <w:bCs/>
          <w:lang w:val="en-GB"/>
        </w:rPr>
        <w:t>Purpose of This Document</w:t>
      </w:r>
    </w:p>
    <w:p w14:paraId="2AB831E7" w14:textId="77777777" w:rsidR="003075DF" w:rsidRPr="003075DF" w:rsidRDefault="003075DF" w:rsidP="003075DF">
      <w:p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 xml:space="preserve">This document summarises the </w:t>
      </w:r>
      <w:r w:rsidRPr="003075DF">
        <w:rPr>
          <w:rFonts w:ascii="Aptos" w:hAnsi="Aptos"/>
          <w:b/>
          <w:bCs/>
          <w:lang w:val="en-GB"/>
        </w:rPr>
        <w:t>practical capabilities</w:t>
      </w:r>
      <w:r w:rsidRPr="003075DF">
        <w:rPr>
          <w:rFonts w:ascii="Aptos" w:hAnsi="Aptos"/>
          <w:lang w:val="en-GB"/>
        </w:rPr>
        <w:t xml:space="preserve"> of </w:t>
      </w:r>
      <w:proofErr w:type="spellStart"/>
      <w:r w:rsidRPr="003075DF">
        <w:rPr>
          <w:rFonts w:ascii="Aptos" w:hAnsi="Aptos"/>
          <w:lang w:val="en-GB"/>
        </w:rPr>
        <w:t>BrainFrame</w:t>
      </w:r>
      <w:proofErr w:type="spellEnd"/>
      <w:r w:rsidRPr="003075DF">
        <w:rPr>
          <w:rFonts w:ascii="Aptos" w:hAnsi="Aptos"/>
          <w:lang w:val="en-GB"/>
        </w:rPr>
        <w:t xml:space="preserve"> — what it actually enables you to do.</w:t>
      </w:r>
    </w:p>
    <w:p w14:paraId="775F40B5" w14:textId="77777777" w:rsidR="003075DF" w:rsidRPr="003075DF" w:rsidRDefault="003075DF" w:rsidP="003075DF">
      <w:p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>It gives you a preview of the specific strengths the system brings once active.</w:t>
      </w:r>
    </w:p>
    <w:p w14:paraId="1C425F22" w14:textId="77777777" w:rsidR="003075DF" w:rsidRPr="003075DF" w:rsidRDefault="003075DF" w:rsidP="003075DF">
      <w:p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pict w14:anchorId="00B23AB4">
          <v:rect id="_x0000_i1080" style="width:0;height:1.5pt" o:hralign="center" o:hrstd="t" o:hr="t" fillcolor="#a0a0a0" stroked="f"/>
        </w:pict>
      </w:r>
    </w:p>
    <w:p w14:paraId="39486D19" w14:textId="77777777" w:rsidR="003075DF" w:rsidRPr="003075DF" w:rsidRDefault="003075DF" w:rsidP="003075DF">
      <w:pPr>
        <w:rPr>
          <w:rFonts w:ascii="Aptos" w:hAnsi="Aptos"/>
          <w:b/>
          <w:bCs/>
          <w:lang w:val="en-GB"/>
        </w:rPr>
      </w:pPr>
      <w:r w:rsidRPr="003075DF">
        <w:rPr>
          <w:rFonts w:ascii="Aptos" w:hAnsi="Aptos"/>
          <w:b/>
          <w:bCs/>
          <w:lang w:val="en-GB"/>
        </w:rPr>
        <w:t>Capability 1: Clear Internal Framework</w:t>
      </w:r>
    </w:p>
    <w:p w14:paraId="2A8E3871" w14:textId="77777777" w:rsidR="003075DF" w:rsidRPr="003075DF" w:rsidRDefault="003075DF" w:rsidP="003075DF">
      <w:pPr>
        <w:rPr>
          <w:rFonts w:ascii="Aptos" w:hAnsi="Aptos"/>
          <w:lang w:val="en-GB"/>
        </w:rPr>
      </w:pPr>
      <w:proofErr w:type="spellStart"/>
      <w:r w:rsidRPr="003075DF">
        <w:rPr>
          <w:rFonts w:ascii="Aptos" w:hAnsi="Aptos"/>
          <w:lang w:val="en-GB"/>
        </w:rPr>
        <w:t>BrainFrame</w:t>
      </w:r>
      <w:proofErr w:type="spellEnd"/>
      <w:r w:rsidRPr="003075DF">
        <w:rPr>
          <w:rFonts w:ascii="Aptos" w:hAnsi="Aptos"/>
          <w:lang w:val="en-GB"/>
        </w:rPr>
        <w:t xml:space="preserve"> helps you:</w:t>
      </w:r>
    </w:p>
    <w:p w14:paraId="2D181128" w14:textId="77777777" w:rsidR="003075DF" w:rsidRPr="003075DF" w:rsidRDefault="003075DF" w:rsidP="003075DF">
      <w:pPr>
        <w:numPr>
          <w:ilvl w:val="0"/>
          <w:numId w:val="10"/>
        </w:num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 xml:space="preserve">Define your purpose, values, and strengths (Framework / </w:t>
      </w:r>
      <w:proofErr w:type="spellStart"/>
      <w:r w:rsidRPr="003075DF">
        <w:rPr>
          <w:rFonts w:ascii="Aptos" w:hAnsi="Aptos"/>
          <w:lang w:val="en-GB"/>
        </w:rPr>
        <w:t>SelfFrame</w:t>
      </w:r>
      <w:proofErr w:type="spellEnd"/>
      <w:r w:rsidRPr="003075DF">
        <w:rPr>
          <w:rFonts w:ascii="Aptos" w:hAnsi="Aptos"/>
          <w:lang w:val="en-GB"/>
        </w:rPr>
        <w:t>)</w:t>
      </w:r>
    </w:p>
    <w:p w14:paraId="0F56F7A9" w14:textId="77777777" w:rsidR="003075DF" w:rsidRPr="003075DF" w:rsidRDefault="003075DF" w:rsidP="003075DF">
      <w:pPr>
        <w:numPr>
          <w:ilvl w:val="0"/>
          <w:numId w:val="10"/>
        </w:num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>Articulate how you work best</w:t>
      </w:r>
    </w:p>
    <w:p w14:paraId="1667D6DA" w14:textId="77777777" w:rsidR="003075DF" w:rsidRPr="003075DF" w:rsidRDefault="003075DF" w:rsidP="003075DF">
      <w:pPr>
        <w:numPr>
          <w:ilvl w:val="0"/>
          <w:numId w:val="10"/>
        </w:num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>Build a stable reference point for decisions and action</w:t>
      </w:r>
    </w:p>
    <w:p w14:paraId="28AA3579" w14:textId="77777777" w:rsidR="003075DF" w:rsidRPr="003075DF" w:rsidRDefault="003075DF" w:rsidP="003075DF">
      <w:p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pict w14:anchorId="5082B520">
          <v:rect id="_x0000_i1081" style="width:0;height:1.5pt" o:hralign="center" o:hrstd="t" o:hr="t" fillcolor="#a0a0a0" stroked="f"/>
        </w:pict>
      </w:r>
    </w:p>
    <w:p w14:paraId="24D2395A" w14:textId="77777777" w:rsidR="003075DF" w:rsidRPr="003075DF" w:rsidRDefault="003075DF" w:rsidP="003075DF">
      <w:pPr>
        <w:rPr>
          <w:rFonts w:ascii="Aptos" w:hAnsi="Aptos"/>
          <w:b/>
          <w:bCs/>
          <w:lang w:val="en-GB"/>
        </w:rPr>
      </w:pPr>
      <w:r w:rsidRPr="003075DF">
        <w:rPr>
          <w:rFonts w:ascii="Aptos" w:hAnsi="Aptos"/>
          <w:b/>
          <w:bCs/>
          <w:lang w:val="en-GB"/>
        </w:rPr>
        <w:t>Capability 2: Aligned Weekly Rhythm</w:t>
      </w:r>
    </w:p>
    <w:p w14:paraId="2FEEF5BB" w14:textId="77777777" w:rsidR="003075DF" w:rsidRPr="003075DF" w:rsidRDefault="003075DF" w:rsidP="003075DF">
      <w:p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>Using the Shadow Planner, you can:</w:t>
      </w:r>
    </w:p>
    <w:p w14:paraId="7D55DE12" w14:textId="77777777" w:rsidR="003075DF" w:rsidRPr="003075DF" w:rsidRDefault="003075DF" w:rsidP="003075DF">
      <w:pPr>
        <w:numPr>
          <w:ilvl w:val="0"/>
          <w:numId w:val="11"/>
        </w:num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>Start each week with clarity</w:t>
      </w:r>
    </w:p>
    <w:p w14:paraId="62356241" w14:textId="77777777" w:rsidR="003075DF" w:rsidRPr="003075DF" w:rsidRDefault="003075DF" w:rsidP="003075DF">
      <w:pPr>
        <w:numPr>
          <w:ilvl w:val="0"/>
          <w:numId w:val="11"/>
        </w:num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>Midweek check-in for drift or energy drop</w:t>
      </w:r>
    </w:p>
    <w:p w14:paraId="3507526C" w14:textId="77777777" w:rsidR="003075DF" w:rsidRPr="003075DF" w:rsidRDefault="003075DF" w:rsidP="003075DF">
      <w:pPr>
        <w:numPr>
          <w:ilvl w:val="0"/>
          <w:numId w:val="11"/>
        </w:num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>Reflect and reset every Friday</w:t>
      </w:r>
    </w:p>
    <w:p w14:paraId="74F1C7E8" w14:textId="77777777" w:rsidR="003075DF" w:rsidRPr="003075DF" w:rsidRDefault="003075DF" w:rsidP="003075DF">
      <w:pPr>
        <w:numPr>
          <w:ilvl w:val="0"/>
          <w:numId w:val="11"/>
        </w:num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>Spot patterns and adapt over time</w:t>
      </w:r>
    </w:p>
    <w:p w14:paraId="7A8F04D7" w14:textId="77777777" w:rsidR="003075DF" w:rsidRPr="003075DF" w:rsidRDefault="003075DF" w:rsidP="003075DF">
      <w:p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pict w14:anchorId="416B6D22">
          <v:rect id="_x0000_i1082" style="width:0;height:1.5pt" o:hralign="center" o:hrstd="t" o:hr="t" fillcolor="#a0a0a0" stroked="f"/>
        </w:pict>
      </w:r>
    </w:p>
    <w:p w14:paraId="5BB9AC28" w14:textId="77777777" w:rsidR="003075DF" w:rsidRPr="003075DF" w:rsidRDefault="003075DF" w:rsidP="003075DF">
      <w:pPr>
        <w:rPr>
          <w:rFonts w:ascii="Aptos" w:hAnsi="Aptos"/>
          <w:b/>
          <w:bCs/>
          <w:lang w:val="en-GB"/>
        </w:rPr>
      </w:pPr>
      <w:r w:rsidRPr="003075DF">
        <w:rPr>
          <w:rFonts w:ascii="Aptos" w:hAnsi="Aptos"/>
          <w:b/>
          <w:bCs/>
          <w:lang w:val="en-GB"/>
        </w:rPr>
        <w:t>Capability 3: Decision Support System</w:t>
      </w:r>
    </w:p>
    <w:p w14:paraId="7D0E64B4" w14:textId="77777777" w:rsidR="003075DF" w:rsidRPr="003075DF" w:rsidRDefault="003075DF" w:rsidP="003075DF">
      <w:p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>With prompts, reflections, and AI interaction:</w:t>
      </w:r>
    </w:p>
    <w:p w14:paraId="2C3A35FE" w14:textId="77777777" w:rsidR="003075DF" w:rsidRPr="003075DF" w:rsidRDefault="003075DF" w:rsidP="003075DF">
      <w:pPr>
        <w:numPr>
          <w:ilvl w:val="0"/>
          <w:numId w:val="12"/>
        </w:num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>Make faster, more confident decisions</w:t>
      </w:r>
    </w:p>
    <w:p w14:paraId="50361AA1" w14:textId="77777777" w:rsidR="003075DF" w:rsidRPr="003075DF" w:rsidRDefault="003075DF" w:rsidP="003075DF">
      <w:pPr>
        <w:numPr>
          <w:ilvl w:val="0"/>
          <w:numId w:val="12"/>
        </w:num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>Spot misalignment or hesitation before it becomes blockage</w:t>
      </w:r>
    </w:p>
    <w:p w14:paraId="46A865A9" w14:textId="77777777" w:rsidR="003075DF" w:rsidRPr="003075DF" w:rsidRDefault="003075DF" w:rsidP="003075DF">
      <w:pPr>
        <w:numPr>
          <w:ilvl w:val="0"/>
          <w:numId w:val="12"/>
        </w:num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>Ask better questions — and get sharper answers</w:t>
      </w:r>
    </w:p>
    <w:p w14:paraId="4550CFB3" w14:textId="77777777" w:rsidR="003075DF" w:rsidRPr="003075DF" w:rsidRDefault="003075DF" w:rsidP="003075DF">
      <w:p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pict w14:anchorId="514694DB">
          <v:rect id="_x0000_i1083" style="width:0;height:1.5pt" o:hralign="center" o:hrstd="t" o:hr="t" fillcolor="#a0a0a0" stroked="f"/>
        </w:pict>
      </w:r>
    </w:p>
    <w:p w14:paraId="483CCE8F" w14:textId="77777777" w:rsidR="003075DF" w:rsidRPr="003075DF" w:rsidRDefault="003075DF" w:rsidP="003075DF">
      <w:pPr>
        <w:rPr>
          <w:rFonts w:ascii="Aptos" w:hAnsi="Aptos"/>
          <w:b/>
          <w:bCs/>
          <w:lang w:val="en-GB"/>
        </w:rPr>
      </w:pPr>
      <w:r w:rsidRPr="003075DF">
        <w:rPr>
          <w:rFonts w:ascii="Aptos" w:hAnsi="Aptos"/>
          <w:b/>
          <w:bCs/>
          <w:lang w:val="en-GB"/>
        </w:rPr>
        <w:lastRenderedPageBreak/>
        <w:t>Capability 4: Insight-to-Action Pipeline</w:t>
      </w:r>
    </w:p>
    <w:p w14:paraId="5FCD1731" w14:textId="77777777" w:rsidR="003075DF" w:rsidRPr="003075DF" w:rsidRDefault="003075DF" w:rsidP="003075DF">
      <w:p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>Every insight has a clear path to action:</w:t>
      </w:r>
    </w:p>
    <w:p w14:paraId="59FFAB6F" w14:textId="77777777" w:rsidR="003075DF" w:rsidRPr="003075DF" w:rsidRDefault="003075DF" w:rsidP="003075DF">
      <w:pPr>
        <w:numPr>
          <w:ilvl w:val="0"/>
          <w:numId w:val="13"/>
        </w:num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>Use the Checklist Generator</w:t>
      </w:r>
    </w:p>
    <w:p w14:paraId="4060AC19" w14:textId="77777777" w:rsidR="003075DF" w:rsidRPr="003075DF" w:rsidRDefault="003075DF" w:rsidP="003075DF">
      <w:pPr>
        <w:numPr>
          <w:ilvl w:val="0"/>
          <w:numId w:val="13"/>
        </w:num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>Track drift and correct early</w:t>
      </w:r>
    </w:p>
    <w:p w14:paraId="57B70EB3" w14:textId="77777777" w:rsidR="003075DF" w:rsidRPr="003075DF" w:rsidRDefault="003075DF" w:rsidP="003075DF">
      <w:pPr>
        <w:numPr>
          <w:ilvl w:val="0"/>
          <w:numId w:val="13"/>
        </w:num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>Plan with energy, not just urgency</w:t>
      </w:r>
    </w:p>
    <w:p w14:paraId="24BBDE24" w14:textId="77777777" w:rsidR="003075DF" w:rsidRPr="003075DF" w:rsidRDefault="003075DF" w:rsidP="003075DF">
      <w:p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pict w14:anchorId="1BC977CB">
          <v:rect id="_x0000_i1084" style="width:0;height:1.5pt" o:hralign="center" o:hrstd="t" o:hr="t" fillcolor="#a0a0a0" stroked="f"/>
        </w:pict>
      </w:r>
    </w:p>
    <w:p w14:paraId="5645E13F" w14:textId="77777777" w:rsidR="003075DF" w:rsidRPr="003075DF" w:rsidRDefault="003075DF" w:rsidP="003075DF">
      <w:pPr>
        <w:rPr>
          <w:rFonts w:ascii="Aptos" w:hAnsi="Aptos"/>
          <w:b/>
          <w:bCs/>
          <w:lang w:val="en-GB"/>
        </w:rPr>
      </w:pPr>
      <w:r w:rsidRPr="003075DF">
        <w:rPr>
          <w:rFonts w:ascii="Aptos" w:hAnsi="Aptos"/>
          <w:b/>
          <w:bCs/>
          <w:lang w:val="en-GB"/>
        </w:rPr>
        <w:t>Capability 5: Self-Configuring AI Interface</w:t>
      </w:r>
    </w:p>
    <w:p w14:paraId="51DF0361" w14:textId="77777777" w:rsidR="003075DF" w:rsidRPr="003075DF" w:rsidRDefault="003075DF" w:rsidP="003075DF">
      <w:p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>Teach AI to:</w:t>
      </w:r>
    </w:p>
    <w:p w14:paraId="739183BD" w14:textId="77777777" w:rsidR="003075DF" w:rsidRPr="003075DF" w:rsidRDefault="003075DF" w:rsidP="003075DF">
      <w:pPr>
        <w:numPr>
          <w:ilvl w:val="0"/>
          <w:numId w:val="14"/>
        </w:num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 xml:space="preserve">Understand your </w:t>
      </w:r>
      <w:proofErr w:type="spellStart"/>
      <w:r w:rsidRPr="003075DF">
        <w:rPr>
          <w:rFonts w:ascii="Aptos" w:hAnsi="Aptos"/>
          <w:lang w:val="en-GB"/>
        </w:rPr>
        <w:t>SelfFrame</w:t>
      </w:r>
      <w:proofErr w:type="spellEnd"/>
    </w:p>
    <w:p w14:paraId="3077F241" w14:textId="77777777" w:rsidR="003075DF" w:rsidRPr="003075DF" w:rsidRDefault="003075DF" w:rsidP="003075DF">
      <w:pPr>
        <w:numPr>
          <w:ilvl w:val="0"/>
          <w:numId w:val="14"/>
        </w:num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>Prompt you reflectively</w:t>
      </w:r>
    </w:p>
    <w:p w14:paraId="0495868D" w14:textId="77777777" w:rsidR="003075DF" w:rsidRPr="003075DF" w:rsidRDefault="003075DF" w:rsidP="003075DF">
      <w:pPr>
        <w:numPr>
          <w:ilvl w:val="0"/>
          <w:numId w:val="14"/>
        </w:num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>Help translate system insight into useful outputs</w:t>
      </w:r>
    </w:p>
    <w:p w14:paraId="77578804" w14:textId="77777777" w:rsidR="003075DF" w:rsidRPr="003075DF" w:rsidRDefault="003075DF" w:rsidP="003075DF">
      <w:p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>This transforms AI into a true thinking companion — not just a task assistant.</w:t>
      </w:r>
    </w:p>
    <w:p w14:paraId="7409F584" w14:textId="77777777" w:rsidR="003075DF" w:rsidRPr="003075DF" w:rsidRDefault="003075DF" w:rsidP="003075DF">
      <w:p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pict w14:anchorId="1B055F3F">
          <v:rect id="_x0000_i1085" style="width:0;height:1.5pt" o:hralign="center" o:hrstd="t" o:hr="t" fillcolor="#a0a0a0" stroked="f"/>
        </w:pict>
      </w:r>
    </w:p>
    <w:p w14:paraId="3D1CB0BB" w14:textId="77777777" w:rsidR="003075DF" w:rsidRPr="003075DF" w:rsidRDefault="003075DF" w:rsidP="003075DF">
      <w:pPr>
        <w:rPr>
          <w:rFonts w:ascii="Aptos" w:hAnsi="Aptos"/>
          <w:b/>
          <w:bCs/>
          <w:lang w:val="en-GB"/>
        </w:rPr>
      </w:pPr>
      <w:r w:rsidRPr="003075DF">
        <w:rPr>
          <w:rFonts w:ascii="Aptos" w:hAnsi="Aptos"/>
          <w:b/>
          <w:bCs/>
          <w:lang w:val="en-GB"/>
        </w:rPr>
        <w:t>Capability 6: Continuous Evolution</w:t>
      </w:r>
    </w:p>
    <w:p w14:paraId="10B4BF71" w14:textId="77777777" w:rsidR="003075DF" w:rsidRPr="003075DF" w:rsidRDefault="003075DF" w:rsidP="003075DF">
      <w:p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>The system:</w:t>
      </w:r>
    </w:p>
    <w:p w14:paraId="01210CCC" w14:textId="77777777" w:rsidR="003075DF" w:rsidRPr="003075DF" w:rsidRDefault="003075DF" w:rsidP="003075DF">
      <w:pPr>
        <w:numPr>
          <w:ilvl w:val="0"/>
          <w:numId w:val="15"/>
        </w:num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>Grows with you</w:t>
      </w:r>
    </w:p>
    <w:p w14:paraId="6BF4B12B" w14:textId="77777777" w:rsidR="003075DF" w:rsidRPr="003075DF" w:rsidRDefault="003075DF" w:rsidP="003075DF">
      <w:pPr>
        <w:numPr>
          <w:ilvl w:val="0"/>
          <w:numId w:val="15"/>
        </w:num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>Captures your shifts in thinking</w:t>
      </w:r>
    </w:p>
    <w:p w14:paraId="253DAE44" w14:textId="77777777" w:rsidR="003075DF" w:rsidRPr="003075DF" w:rsidRDefault="003075DF" w:rsidP="003075DF">
      <w:pPr>
        <w:numPr>
          <w:ilvl w:val="0"/>
          <w:numId w:val="15"/>
        </w:num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t>Helps you evolve your patterns, systems, and priorities without burning it all down</w:t>
      </w:r>
    </w:p>
    <w:p w14:paraId="4A533E72" w14:textId="77777777" w:rsidR="003075DF" w:rsidRPr="003075DF" w:rsidRDefault="003075DF" w:rsidP="003075DF">
      <w:p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pict w14:anchorId="3823A5B7">
          <v:rect id="_x0000_i1086" style="width:0;height:1.5pt" o:hralign="center" o:hrstd="t" o:hr="t" fillcolor="#a0a0a0" stroked="f"/>
        </w:pict>
      </w:r>
    </w:p>
    <w:p w14:paraId="768F69C9" w14:textId="77777777" w:rsidR="003075DF" w:rsidRPr="003075DF" w:rsidRDefault="003075DF" w:rsidP="003075DF">
      <w:pPr>
        <w:rPr>
          <w:rFonts w:ascii="Aptos" w:hAnsi="Aptos"/>
          <w:lang w:val="en-GB"/>
        </w:rPr>
      </w:pPr>
      <w:r w:rsidRPr="003075DF">
        <w:rPr>
          <w:rFonts w:ascii="Aptos" w:hAnsi="Aptos"/>
          <w:b/>
          <w:bCs/>
          <w:lang w:val="en-GB"/>
        </w:rPr>
        <w:t>Outcome:</w:t>
      </w:r>
      <w:r w:rsidRPr="003075DF">
        <w:rPr>
          <w:rFonts w:ascii="Aptos" w:hAnsi="Aptos"/>
          <w:lang w:val="en-GB"/>
        </w:rPr>
        <w:t xml:space="preserve"> You gain a </w:t>
      </w:r>
      <w:r w:rsidRPr="003075DF">
        <w:rPr>
          <w:rFonts w:ascii="Aptos" w:hAnsi="Aptos"/>
          <w:b/>
          <w:bCs/>
          <w:lang w:val="en-GB"/>
        </w:rPr>
        <w:t>thinking environment</w:t>
      </w:r>
      <w:r w:rsidRPr="003075DF">
        <w:rPr>
          <w:rFonts w:ascii="Aptos" w:hAnsi="Aptos"/>
          <w:lang w:val="en-GB"/>
        </w:rPr>
        <w:t xml:space="preserve"> that evolves with you, reflects who you are, and supports meaningful progress.</w:t>
      </w:r>
    </w:p>
    <w:p w14:paraId="76DA4412" w14:textId="77777777" w:rsidR="003075DF" w:rsidRPr="003075DF" w:rsidRDefault="003075DF" w:rsidP="003075DF">
      <w:pPr>
        <w:rPr>
          <w:rFonts w:ascii="Aptos" w:hAnsi="Aptos"/>
          <w:lang w:val="en-GB"/>
        </w:rPr>
      </w:pPr>
      <w:r w:rsidRPr="003075DF">
        <w:rPr>
          <w:rFonts w:ascii="Aptos" w:hAnsi="Aptos"/>
          <w:lang w:val="en-GB"/>
        </w:rPr>
        <w:pict w14:anchorId="4A992F4D">
          <v:rect id="_x0000_i1087" style="width:0;height:1.5pt" o:hralign="center" o:hrstd="t" o:hr="t" fillcolor="#a0a0a0" stroked="f"/>
        </w:pict>
      </w:r>
    </w:p>
    <w:p w14:paraId="2E7250B7" w14:textId="77777777" w:rsidR="003075DF" w:rsidRPr="003075DF" w:rsidRDefault="003075DF" w:rsidP="003075DF">
      <w:pPr>
        <w:rPr>
          <w:rFonts w:ascii="Aptos" w:hAnsi="Aptos"/>
          <w:lang w:val="en-GB"/>
        </w:rPr>
      </w:pPr>
      <w:r w:rsidRPr="003075DF">
        <w:rPr>
          <w:rFonts w:ascii="Aptos" w:hAnsi="Aptos"/>
          <w:b/>
          <w:bCs/>
          <w:lang w:val="en-GB"/>
        </w:rPr>
        <w:t>Section 1 Complete.</w:t>
      </w:r>
      <w:r w:rsidRPr="003075DF">
        <w:rPr>
          <w:rFonts w:ascii="Aptos" w:hAnsi="Aptos"/>
          <w:lang w:val="en-GB"/>
        </w:rPr>
        <w:t xml:space="preserve"> You’re now ready to build your system — starting with [02 - 01 - 01 - Framework Overview.docx].</w:t>
      </w:r>
    </w:p>
    <w:p w14:paraId="0BF02110" w14:textId="40366A47" w:rsidR="00A26E7A" w:rsidRPr="003075DF" w:rsidRDefault="00A26E7A">
      <w:pPr>
        <w:rPr>
          <w:rFonts w:ascii="Aptos" w:hAnsi="Aptos"/>
        </w:rPr>
      </w:pPr>
    </w:p>
    <w:sectPr w:rsidR="00A26E7A" w:rsidRPr="003075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75206C"/>
    <w:multiLevelType w:val="multilevel"/>
    <w:tmpl w:val="1446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7721B"/>
    <w:multiLevelType w:val="multilevel"/>
    <w:tmpl w:val="7310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E1970"/>
    <w:multiLevelType w:val="multilevel"/>
    <w:tmpl w:val="1598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93698E"/>
    <w:multiLevelType w:val="multilevel"/>
    <w:tmpl w:val="7D0E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838B9"/>
    <w:multiLevelType w:val="multilevel"/>
    <w:tmpl w:val="C070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1C03C0"/>
    <w:multiLevelType w:val="multilevel"/>
    <w:tmpl w:val="3D94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326538">
    <w:abstractNumId w:val="8"/>
  </w:num>
  <w:num w:numId="2" w16cid:durableId="226114261">
    <w:abstractNumId w:val="6"/>
  </w:num>
  <w:num w:numId="3" w16cid:durableId="60368537">
    <w:abstractNumId w:val="5"/>
  </w:num>
  <w:num w:numId="4" w16cid:durableId="1563177233">
    <w:abstractNumId w:val="4"/>
  </w:num>
  <w:num w:numId="5" w16cid:durableId="1668241422">
    <w:abstractNumId w:val="7"/>
  </w:num>
  <w:num w:numId="6" w16cid:durableId="1416239966">
    <w:abstractNumId w:val="3"/>
  </w:num>
  <w:num w:numId="7" w16cid:durableId="15425097">
    <w:abstractNumId w:val="2"/>
  </w:num>
  <w:num w:numId="8" w16cid:durableId="1910113970">
    <w:abstractNumId w:val="1"/>
  </w:num>
  <w:num w:numId="9" w16cid:durableId="885070843">
    <w:abstractNumId w:val="0"/>
  </w:num>
  <w:num w:numId="10" w16cid:durableId="2059933401">
    <w:abstractNumId w:val="9"/>
  </w:num>
  <w:num w:numId="11" w16cid:durableId="1314018541">
    <w:abstractNumId w:val="13"/>
  </w:num>
  <w:num w:numId="12" w16cid:durableId="269824467">
    <w:abstractNumId w:val="14"/>
  </w:num>
  <w:num w:numId="13" w16cid:durableId="58748216">
    <w:abstractNumId w:val="10"/>
  </w:num>
  <w:num w:numId="14" w16cid:durableId="1086658129">
    <w:abstractNumId w:val="11"/>
  </w:num>
  <w:num w:numId="15" w16cid:durableId="10938913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5DF"/>
    <w:rsid w:val="00326F90"/>
    <w:rsid w:val="00A26E7A"/>
    <w:rsid w:val="00A611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43E54BA-2EF4-4391-B112-054B1EE5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1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2025-03-26T15:18:00Z</dcterms:modified>
  <cp:category/>
</cp:coreProperties>
</file>