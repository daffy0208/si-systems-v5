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[BrainFrame as cognitive interface]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