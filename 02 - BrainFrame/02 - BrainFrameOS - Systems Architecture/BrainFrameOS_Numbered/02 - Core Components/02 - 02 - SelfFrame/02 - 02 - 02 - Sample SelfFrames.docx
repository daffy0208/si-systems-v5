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[Example profiles: Alex, Creative Thinker, Systematic Leader]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