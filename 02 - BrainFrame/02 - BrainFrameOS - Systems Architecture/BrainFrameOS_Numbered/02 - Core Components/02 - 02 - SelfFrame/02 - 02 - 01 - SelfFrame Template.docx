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[Template for capturing personality, values, attributes, style]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