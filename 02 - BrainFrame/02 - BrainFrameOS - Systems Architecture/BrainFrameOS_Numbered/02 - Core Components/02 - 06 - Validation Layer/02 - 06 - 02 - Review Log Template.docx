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[Structured weekly/monthly review log]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