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AAC25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 xml:space="preserve">08-03 Shadow Planner </w:t>
      </w:r>
      <w:proofErr w:type="spellStart"/>
      <w:r w:rsidRPr="0044017F">
        <w:rPr>
          <w:b/>
          <w:bCs/>
          <w:lang w:val="en-GB"/>
        </w:rPr>
        <w:t>Quickstart</w:t>
      </w:r>
      <w:proofErr w:type="spellEnd"/>
    </w:p>
    <w:p w14:paraId="1CAAD465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pict w14:anchorId="383DFEC3">
          <v:rect id="_x0000_i1037" style="width:0;height:1.5pt" o:hralign="center" o:hrstd="t" o:hr="t" fillcolor="#a0a0a0" stroked="f"/>
        </w:pict>
      </w:r>
    </w:p>
    <w:p w14:paraId="60A2EF12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t>The Shadow Planner is your reflective dashboard — tracking energy, momentum, tension, and meaning across time.</w:t>
      </w:r>
    </w:p>
    <w:p w14:paraId="65BA7136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t xml:space="preserve">Unlike task managers, it doesn’t focus on what you </w:t>
      </w:r>
      <w:r w:rsidRPr="0044017F">
        <w:rPr>
          <w:i/>
          <w:iCs/>
          <w:lang w:val="en-GB"/>
        </w:rPr>
        <w:t>did</w:t>
      </w:r>
      <w:r w:rsidRPr="0044017F">
        <w:rPr>
          <w:lang w:val="en-GB"/>
        </w:rPr>
        <w:t xml:space="preserve">. It tracks how you </w:t>
      </w:r>
      <w:r w:rsidRPr="0044017F">
        <w:rPr>
          <w:i/>
          <w:iCs/>
          <w:lang w:val="en-GB"/>
        </w:rPr>
        <w:t>felt</w:t>
      </w:r>
      <w:r w:rsidRPr="0044017F">
        <w:rPr>
          <w:lang w:val="en-GB"/>
        </w:rPr>
        <w:t xml:space="preserve">, what you </w:t>
      </w:r>
      <w:r w:rsidRPr="0044017F">
        <w:rPr>
          <w:i/>
          <w:iCs/>
          <w:lang w:val="en-GB"/>
        </w:rPr>
        <w:t>learned</w:t>
      </w:r>
      <w:r w:rsidRPr="0044017F">
        <w:rPr>
          <w:lang w:val="en-GB"/>
        </w:rPr>
        <w:t>, and where your patterns live.</w:t>
      </w:r>
    </w:p>
    <w:p w14:paraId="3C95FF22" w14:textId="77777777" w:rsidR="0044017F" w:rsidRPr="0044017F" w:rsidRDefault="0044017F" w:rsidP="0044017F">
      <w:pPr>
        <w:rPr>
          <w:b/>
          <w:bCs/>
          <w:lang w:val="en-GB"/>
        </w:rPr>
      </w:pPr>
      <w:r w:rsidRPr="0044017F">
        <w:rPr>
          <w:b/>
          <w:bCs/>
          <w:lang w:val="en-GB"/>
        </w:rPr>
        <w:t>Daily Flow (Simplified)</w:t>
      </w:r>
    </w:p>
    <w:p w14:paraId="61697F03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>Morning Prompt:</w:t>
      </w:r>
    </w:p>
    <w:p w14:paraId="273A70C1" w14:textId="77777777" w:rsidR="0044017F" w:rsidRPr="0044017F" w:rsidRDefault="0044017F" w:rsidP="0044017F">
      <w:pPr>
        <w:numPr>
          <w:ilvl w:val="0"/>
          <w:numId w:val="10"/>
        </w:numPr>
        <w:rPr>
          <w:lang w:val="en-GB"/>
        </w:rPr>
      </w:pPr>
      <w:r w:rsidRPr="0044017F">
        <w:rPr>
          <w:lang w:val="en-GB"/>
        </w:rPr>
        <w:t>What’s your energy like?</w:t>
      </w:r>
    </w:p>
    <w:p w14:paraId="08046DB7" w14:textId="77777777" w:rsidR="0044017F" w:rsidRPr="0044017F" w:rsidRDefault="0044017F" w:rsidP="0044017F">
      <w:pPr>
        <w:numPr>
          <w:ilvl w:val="0"/>
          <w:numId w:val="10"/>
        </w:numPr>
        <w:rPr>
          <w:lang w:val="en-GB"/>
        </w:rPr>
      </w:pPr>
      <w:r w:rsidRPr="0044017F">
        <w:rPr>
          <w:lang w:val="en-GB"/>
        </w:rPr>
        <w:t>What’s your focus word or theme?</w:t>
      </w:r>
    </w:p>
    <w:p w14:paraId="2CF1B18A" w14:textId="77777777" w:rsidR="0044017F" w:rsidRPr="0044017F" w:rsidRDefault="0044017F" w:rsidP="0044017F">
      <w:pPr>
        <w:numPr>
          <w:ilvl w:val="0"/>
          <w:numId w:val="10"/>
        </w:numPr>
        <w:rPr>
          <w:lang w:val="en-GB"/>
        </w:rPr>
      </w:pPr>
      <w:r w:rsidRPr="0044017F">
        <w:rPr>
          <w:lang w:val="en-GB"/>
        </w:rPr>
        <w:t xml:space="preserve">Anything pulling you </w:t>
      </w:r>
      <w:proofErr w:type="spellStart"/>
      <w:r w:rsidRPr="0044017F">
        <w:rPr>
          <w:lang w:val="en-GB"/>
        </w:rPr>
        <w:t>off-center</w:t>
      </w:r>
      <w:proofErr w:type="spellEnd"/>
      <w:r w:rsidRPr="0044017F">
        <w:rPr>
          <w:lang w:val="en-GB"/>
        </w:rPr>
        <w:t xml:space="preserve"> already?</w:t>
      </w:r>
    </w:p>
    <w:p w14:paraId="4F34CD7A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>Midday Scan (Optional):</w:t>
      </w:r>
    </w:p>
    <w:p w14:paraId="37BBB310" w14:textId="77777777" w:rsidR="0044017F" w:rsidRPr="0044017F" w:rsidRDefault="0044017F" w:rsidP="0044017F">
      <w:pPr>
        <w:numPr>
          <w:ilvl w:val="0"/>
          <w:numId w:val="11"/>
        </w:numPr>
        <w:rPr>
          <w:lang w:val="en-GB"/>
        </w:rPr>
      </w:pPr>
      <w:r w:rsidRPr="0044017F">
        <w:rPr>
          <w:lang w:val="en-GB"/>
        </w:rPr>
        <w:t>What’s been smooth?</w:t>
      </w:r>
    </w:p>
    <w:p w14:paraId="36D13C50" w14:textId="77777777" w:rsidR="0044017F" w:rsidRPr="0044017F" w:rsidRDefault="0044017F" w:rsidP="0044017F">
      <w:pPr>
        <w:numPr>
          <w:ilvl w:val="0"/>
          <w:numId w:val="11"/>
        </w:numPr>
        <w:rPr>
          <w:lang w:val="en-GB"/>
        </w:rPr>
      </w:pPr>
      <w:r w:rsidRPr="0044017F">
        <w:rPr>
          <w:lang w:val="en-GB"/>
        </w:rPr>
        <w:t>Where’s the friction?</w:t>
      </w:r>
    </w:p>
    <w:p w14:paraId="14039831" w14:textId="77777777" w:rsidR="0044017F" w:rsidRPr="0044017F" w:rsidRDefault="0044017F" w:rsidP="0044017F">
      <w:pPr>
        <w:numPr>
          <w:ilvl w:val="0"/>
          <w:numId w:val="11"/>
        </w:numPr>
        <w:rPr>
          <w:lang w:val="en-GB"/>
        </w:rPr>
      </w:pPr>
      <w:r w:rsidRPr="0044017F">
        <w:rPr>
          <w:lang w:val="en-GB"/>
        </w:rPr>
        <w:t>What wants your attention?</w:t>
      </w:r>
    </w:p>
    <w:p w14:paraId="68F23C15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>Evening Reflection:</w:t>
      </w:r>
    </w:p>
    <w:p w14:paraId="2FF7D8E2" w14:textId="77777777" w:rsidR="0044017F" w:rsidRPr="0044017F" w:rsidRDefault="0044017F" w:rsidP="0044017F">
      <w:pPr>
        <w:numPr>
          <w:ilvl w:val="0"/>
          <w:numId w:val="12"/>
        </w:numPr>
        <w:rPr>
          <w:lang w:val="en-GB"/>
        </w:rPr>
      </w:pPr>
      <w:r w:rsidRPr="0044017F">
        <w:rPr>
          <w:lang w:val="en-GB"/>
        </w:rPr>
        <w:t>What drained you? What fed you?</w:t>
      </w:r>
    </w:p>
    <w:p w14:paraId="5248151E" w14:textId="77777777" w:rsidR="0044017F" w:rsidRPr="0044017F" w:rsidRDefault="0044017F" w:rsidP="0044017F">
      <w:pPr>
        <w:numPr>
          <w:ilvl w:val="0"/>
          <w:numId w:val="12"/>
        </w:numPr>
        <w:rPr>
          <w:lang w:val="en-GB"/>
        </w:rPr>
      </w:pPr>
      <w:r w:rsidRPr="0044017F">
        <w:rPr>
          <w:lang w:val="en-GB"/>
        </w:rPr>
        <w:t>What tension showed up?</w:t>
      </w:r>
    </w:p>
    <w:p w14:paraId="325EF086" w14:textId="77777777" w:rsidR="0044017F" w:rsidRPr="0044017F" w:rsidRDefault="0044017F" w:rsidP="0044017F">
      <w:pPr>
        <w:numPr>
          <w:ilvl w:val="0"/>
          <w:numId w:val="12"/>
        </w:numPr>
        <w:rPr>
          <w:lang w:val="en-GB"/>
        </w:rPr>
      </w:pPr>
      <w:r w:rsidRPr="0044017F">
        <w:rPr>
          <w:lang w:val="en-GB"/>
        </w:rPr>
        <w:t>One insight, if any?</w:t>
      </w:r>
    </w:p>
    <w:p w14:paraId="7F3E093C" w14:textId="77777777" w:rsidR="0044017F" w:rsidRPr="0044017F" w:rsidRDefault="0044017F" w:rsidP="0044017F">
      <w:pPr>
        <w:rPr>
          <w:b/>
          <w:bCs/>
          <w:lang w:val="en-GB"/>
        </w:rPr>
      </w:pPr>
      <w:r w:rsidRPr="0044017F">
        <w:rPr>
          <w:b/>
          <w:bCs/>
          <w:lang w:val="en-GB"/>
        </w:rPr>
        <w:t>Weekly Flow</w:t>
      </w:r>
    </w:p>
    <w:p w14:paraId="09F54AB8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>Sunday Reset Prompts:</w:t>
      </w:r>
    </w:p>
    <w:p w14:paraId="22403B81" w14:textId="77777777" w:rsidR="0044017F" w:rsidRPr="0044017F" w:rsidRDefault="0044017F" w:rsidP="0044017F">
      <w:pPr>
        <w:numPr>
          <w:ilvl w:val="0"/>
          <w:numId w:val="13"/>
        </w:numPr>
        <w:rPr>
          <w:lang w:val="en-GB"/>
        </w:rPr>
      </w:pPr>
      <w:r w:rsidRPr="0044017F">
        <w:rPr>
          <w:lang w:val="en-GB"/>
        </w:rPr>
        <w:t>What were the 3 biggest patterns?</w:t>
      </w:r>
    </w:p>
    <w:p w14:paraId="1537825B" w14:textId="77777777" w:rsidR="0044017F" w:rsidRPr="0044017F" w:rsidRDefault="0044017F" w:rsidP="0044017F">
      <w:pPr>
        <w:numPr>
          <w:ilvl w:val="0"/>
          <w:numId w:val="13"/>
        </w:numPr>
        <w:rPr>
          <w:lang w:val="en-GB"/>
        </w:rPr>
      </w:pPr>
      <w:r w:rsidRPr="0044017F">
        <w:rPr>
          <w:lang w:val="en-GB"/>
        </w:rPr>
        <w:t>What repeated?</w:t>
      </w:r>
    </w:p>
    <w:p w14:paraId="0D90A345" w14:textId="77777777" w:rsidR="0044017F" w:rsidRPr="0044017F" w:rsidRDefault="0044017F" w:rsidP="0044017F">
      <w:pPr>
        <w:numPr>
          <w:ilvl w:val="0"/>
          <w:numId w:val="13"/>
        </w:numPr>
        <w:rPr>
          <w:lang w:val="en-GB"/>
        </w:rPr>
      </w:pPr>
      <w:r w:rsidRPr="0044017F">
        <w:rPr>
          <w:lang w:val="en-GB"/>
        </w:rPr>
        <w:t>What shifted?</w:t>
      </w:r>
    </w:p>
    <w:p w14:paraId="00D4491D" w14:textId="77777777" w:rsidR="0044017F" w:rsidRPr="0044017F" w:rsidRDefault="0044017F" w:rsidP="0044017F">
      <w:pPr>
        <w:numPr>
          <w:ilvl w:val="0"/>
          <w:numId w:val="13"/>
        </w:numPr>
        <w:rPr>
          <w:lang w:val="en-GB"/>
        </w:rPr>
      </w:pPr>
      <w:r w:rsidRPr="0044017F">
        <w:rPr>
          <w:lang w:val="en-GB"/>
        </w:rPr>
        <w:t>What wants to end, emerge, or evolve?</w:t>
      </w:r>
    </w:p>
    <w:p w14:paraId="6B05961B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t>Use this to:</w:t>
      </w:r>
    </w:p>
    <w:p w14:paraId="505C68F8" w14:textId="77777777" w:rsidR="0044017F" w:rsidRPr="0044017F" w:rsidRDefault="0044017F" w:rsidP="0044017F">
      <w:pPr>
        <w:numPr>
          <w:ilvl w:val="0"/>
          <w:numId w:val="14"/>
        </w:numPr>
        <w:rPr>
          <w:lang w:val="en-GB"/>
        </w:rPr>
      </w:pPr>
      <w:r w:rsidRPr="0044017F">
        <w:rPr>
          <w:lang w:val="en-GB"/>
        </w:rPr>
        <w:t xml:space="preserve">Adjust your </w:t>
      </w:r>
      <w:proofErr w:type="spellStart"/>
      <w:r w:rsidRPr="0044017F">
        <w:rPr>
          <w:lang w:val="en-GB"/>
        </w:rPr>
        <w:t>SelfFrame</w:t>
      </w:r>
      <w:proofErr w:type="spellEnd"/>
    </w:p>
    <w:p w14:paraId="0433CB56" w14:textId="77777777" w:rsidR="0044017F" w:rsidRPr="0044017F" w:rsidRDefault="0044017F" w:rsidP="0044017F">
      <w:pPr>
        <w:numPr>
          <w:ilvl w:val="0"/>
          <w:numId w:val="14"/>
        </w:numPr>
        <w:rPr>
          <w:lang w:val="en-GB"/>
        </w:rPr>
      </w:pPr>
      <w:r w:rsidRPr="0044017F">
        <w:rPr>
          <w:lang w:val="en-GB"/>
        </w:rPr>
        <w:lastRenderedPageBreak/>
        <w:t>Change priorities</w:t>
      </w:r>
    </w:p>
    <w:p w14:paraId="520C6288" w14:textId="77777777" w:rsidR="0044017F" w:rsidRPr="0044017F" w:rsidRDefault="0044017F" w:rsidP="0044017F">
      <w:pPr>
        <w:numPr>
          <w:ilvl w:val="0"/>
          <w:numId w:val="14"/>
        </w:numPr>
        <w:rPr>
          <w:lang w:val="en-GB"/>
        </w:rPr>
      </w:pPr>
      <w:r w:rsidRPr="0044017F">
        <w:rPr>
          <w:lang w:val="en-GB"/>
        </w:rPr>
        <w:t>Let go of unhelpful loops</w:t>
      </w:r>
    </w:p>
    <w:p w14:paraId="402CCF67" w14:textId="77777777" w:rsidR="0044017F" w:rsidRPr="0044017F" w:rsidRDefault="0044017F" w:rsidP="0044017F">
      <w:pPr>
        <w:rPr>
          <w:b/>
          <w:bCs/>
          <w:lang w:val="en-GB"/>
        </w:rPr>
      </w:pPr>
      <w:r w:rsidRPr="0044017F">
        <w:rPr>
          <w:b/>
          <w:bCs/>
          <w:lang w:val="en-GB"/>
        </w:rPr>
        <w:t>Optional Metrics (Choose 1–3 to Track)</w:t>
      </w:r>
    </w:p>
    <w:p w14:paraId="121D6DA6" w14:textId="77777777" w:rsidR="0044017F" w:rsidRPr="0044017F" w:rsidRDefault="0044017F" w:rsidP="0044017F">
      <w:pPr>
        <w:numPr>
          <w:ilvl w:val="0"/>
          <w:numId w:val="15"/>
        </w:numPr>
        <w:rPr>
          <w:lang w:val="en-GB"/>
        </w:rPr>
      </w:pPr>
      <w:r w:rsidRPr="0044017F">
        <w:rPr>
          <w:lang w:val="en-GB"/>
        </w:rPr>
        <w:t>Energy (1–5)</w:t>
      </w:r>
    </w:p>
    <w:p w14:paraId="0E043ADF" w14:textId="77777777" w:rsidR="0044017F" w:rsidRPr="0044017F" w:rsidRDefault="0044017F" w:rsidP="0044017F">
      <w:pPr>
        <w:numPr>
          <w:ilvl w:val="0"/>
          <w:numId w:val="15"/>
        </w:numPr>
        <w:rPr>
          <w:lang w:val="en-GB"/>
        </w:rPr>
      </w:pPr>
      <w:r w:rsidRPr="0044017F">
        <w:rPr>
          <w:lang w:val="en-GB"/>
        </w:rPr>
        <w:t>Clarity (Foggy → Clear)</w:t>
      </w:r>
    </w:p>
    <w:p w14:paraId="53532E04" w14:textId="77777777" w:rsidR="0044017F" w:rsidRPr="0044017F" w:rsidRDefault="0044017F" w:rsidP="0044017F">
      <w:pPr>
        <w:numPr>
          <w:ilvl w:val="0"/>
          <w:numId w:val="15"/>
        </w:numPr>
        <w:rPr>
          <w:lang w:val="en-GB"/>
        </w:rPr>
      </w:pPr>
      <w:r w:rsidRPr="0044017F">
        <w:rPr>
          <w:lang w:val="en-GB"/>
        </w:rPr>
        <w:t>Momentum (Stuck → Flowing)</w:t>
      </w:r>
    </w:p>
    <w:p w14:paraId="3919215A" w14:textId="77777777" w:rsidR="0044017F" w:rsidRPr="0044017F" w:rsidRDefault="0044017F" w:rsidP="0044017F">
      <w:pPr>
        <w:numPr>
          <w:ilvl w:val="0"/>
          <w:numId w:val="15"/>
        </w:numPr>
        <w:rPr>
          <w:lang w:val="en-GB"/>
        </w:rPr>
      </w:pPr>
      <w:r w:rsidRPr="0044017F">
        <w:rPr>
          <w:lang w:val="en-GB"/>
        </w:rPr>
        <w:t>Inner Noise (High → Low)</w:t>
      </w:r>
    </w:p>
    <w:p w14:paraId="142141A1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pict w14:anchorId="3D634FD6">
          <v:rect id="_x0000_i1038" style="width:0;height:1.5pt" o:hralign="center" o:hrstd="t" o:hr="t" fillcolor="#a0a0a0" stroked="f"/>
        </w:pict>
      </w:r>
    </w:p>
    <w:p w14:paraId="5ADF7F59" w14:textId="77777777" w:rsidR="0044017F" w:rsidRPr="0044017F" w:rsidRDefault="0044017F" w:rsidP="0044017F">
      <w:pPr>
        <w:rPr>
          <w:lang w:val="en-GB"/>
        </w:rPr>
      </w:pPr>
      <w:r w:rsidRPr="0044017F">
        <w:rPr>
          <w:lang w:val="en-GB"/>
        </w:rPr>
        <w:t>Use the Shadow Planner like a mirror, not a checklist.</w:t>
      </w:r>
    </w:p>
    <w:p w14:paraId="4B256C92" w14:textId="77777777" w:rsidR="0044017F" w:rsidRPr="0044017F" w:rsidRDefault="0044017F" w:rsidP="0044017F">
      <w:pPr>
        <w:rPr>
          <w:lang w:val="en-GB"/>
        </w:rPr>
      </w:pPr>
      <w:r w:rsidRPr="0044017F">
        <w:rPr>
          <w:b/>
          <w:bCs/>
          <w:lang w:val="en-GB"/>
        </w:rPr>
        <w:t>The goal isn’t to be perfect — it’s to become aware.</w:t>
      </w:r>
    </w:p>
    <w:p w14:paraId="65C327CE" w14:textId="74B0A885" w:rsidR="00EF4F64" w:rsidRPr="0044017F" w:rsidRDefault="00EF4F64" w:rsidP="0044017F"/>
    <w:sectPr w:rsidR="00EF4F64" w:rsidRPr="00440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F1347D"/>
    <w:multiLevelType w:val="multilevel"/>
    <w:tmpl w:val="D7F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33F47"/>
    <w:multiLevelType w:val="multilevel"/>
    <w:tmpl w:val="963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F377B"/>
    <w:multiLevelType w:val="multilevel"/>
    <w:tmpl w:val="4DF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A2440"/>
    <w:multiLevelType w:val="multilevel"/>
    <w:tmpl w:val="EBF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673F0"/>
    <w:multiLevelType w:val="multilevel"/>
    <w:tmpl w:val="22D8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40398"/>
    <w:multiLevelType w:val="multilevel"/>
    <w:tmpl w:val="F58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4317">
    <w:abstractNumId w:val="8"/>
  </w:num>
  <w:num w:numId="2" w16cid:durableId="571545704">
    <w:abstractNumId w:val="6"/>
  </w:num>
  <w:num w:numId="3" w16cid:durableId="1168519514">
    <w:abstractNumId w:val="5"/>
  </w:num>
  <w:num w:numId="4" w16cid:durableId="480464088">
    <w:abstractNumId w:val="4"/>
  </w:num>
  <w:num w:numId="5" w16cid:durableId="1193806269">
    <w:abstractNumId w:val="7"/>
  </w:num>
  <w:num w:numId="6" w16cid:durableId="768768694">
    <w:abstractNumId w:val="3"/>
  </w:num>
  <w:num w:numId="7" w16cid:durableId="1242911676">
    <w:abstractNumId w:val="2"/>
  </w:num>
  <w:num w:numId="8" w16cid:durableId="732241598">
    <w:abstractNumId w:val="1"/>
  </w:num>
  <w:num w:numId="9" w16cid:durableId="1148277551">
    <w:abstractNumId w:val="0"/>
  </w:num>
  <w:num w:numId="10" w16cid:durableId="959648592">
    <w:abstractNumId w:val="12"/>
  </w:num>
  <w:num w:numId="11" w16cid:durableId="731082703">
    <w:abstractNumId w:val="9"/>
  </w:num>
  <w:num w:numId="12" w16cid:durableId="1835029195">
    <w:abstractNumId w:val="10"/>
  </w:num>
  <w:num w:numId="13" w16cid:durableId="1224411254">
    <w:abstractNumId w:val="14"/>
  </w:num>
  <w:num w:numId="14" w16cid:durableId="1187409621">
    <w:abstractNumId w:val="13"/>
  </w:num>
  <w:num w:numId="15" w16cid:durableId="13789713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17F"/>
    <w:rsid w:val="004C7AD8"/>
    <w:rsid w:val="00AA1D8D"/>
    <w:rsid w:val="00B47730"/>
    <w:rsid w:val="00CB0664"/>
    <w:rsid w:val="00EF4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2025-05-24T16:35:00Z</dcterms:modified>
  <cp:category/>
</cp:coreProperties>
</file>