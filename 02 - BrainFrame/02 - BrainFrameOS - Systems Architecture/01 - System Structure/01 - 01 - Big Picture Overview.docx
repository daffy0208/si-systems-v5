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9627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3FCCA1A7">
          <v:rect id="_x0000_i1025" style="width:0;height:1.5pt" o:hralign="center" o:hrstd="t" o:hr="t" fillcolor="#a0a0a0" stroked="f"/>
        </w:pict>
      </w:r>
    </w:p>
    <w:p w14:paraId="41220F7D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🔁</w:t>
      </w:r>
      <w:r w:rsidRPr="008B117F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en-GB"/>
        </w:rPr>
        <w:t xml:space="preserve"> REWRITTEN VERSION 1: SYSTEMS ARCHITECT TRANSLATION</w:t>
      </w:r>
    </w:p>
    <w:p w14:paraId="52B90686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Document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: 01 - 01 – Big Picture Overview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AXIS v1.3 Rewrite – Bidirectional AI-Interface Model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Stored At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: 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MEM-BFO-AXISREWRITE-20250527</w:t>
      </w:r>
    </w:p>
    <w:p w14:paraId="1F3C33E6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28624EF9">
          <v:rect id="_x0000_i1026" style="width:0;height:1.5pt" o:hralign="center" o:hrstd="t" o:hr="t" fillcolor="#a0a0a0" stroked="f"/>
        </w:pict>
      </w:r>
    </w:p>
    <w:p w14:paraId="639FC3A3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0. ORIGIN CONTEXT: WHY BRAINFRAMEOS WAS BUILT</w:t>
      </w:r>
    </w:p>
    <w:p w14:paraId="03213031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BrainFrameOS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was created not as a planning tool — but as a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response to a failure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in how AI engages with real human cognition.</w:t>
      </w:r>
    </w:p>
    <w:p w14:paraId="2B427176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The founder (a high-velocity decision-maker with ADHD-patterned cognition) noticed that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every AI session reset context, misunderstood rhythm, ignored emotional signal, and drained trust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.</w:t>
      </w:r>
    </w:p>
    <w:p w14:paraId="2F079569" w14:textId="77777777" w:rsidR="004C31FC" w:rsidRPr="008B117F" w:rsidRDefault="004C31FC" w:rsidP="004C31F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AI wasn’t wrong — it was just misaligned.</w:t>
      </w:r>
    </w:p>
    <w:p w14:paraId="50FBA9F2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What was missing wasn’t intelligence. It was a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system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that could mediate between </w:t>
      </w:r>
      <w:r w:rsidRPr="008B117F">
        <w:rPr>
          <w:rFonts w:asciiTheme="majorHAnsi" w:eastAsia="Times New Roman" w:hAnsiTheme="majorHAnsi" w:cstheme="majorHAnsi"/>
          <w:i/>
          <w:iCs/>
          <w:sz w:val="24"/>
          <w:szCs w:val="24"/>
          <w:lang w:val="en-GB" w:eastAsia="en-GB"/>
        </w:rPr>
        <w:t>how a human thinks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and </w:t>
      </w:r>
      <w:r w:rsidRPr="008B117F">
        <w:rPr>
          <w:rFonts w:asciiTheme="majorHAnsi" w:eastAsia="Times New Roman" w:hAnsiTheme="majorHAnsi" w:cstheme="majorHAnsi"/>
          <w:i/>
          <w:iCs/>
          <w:sz w:val="24"/>
          <w:szCs w:val="24"/>
          <w:lang w:val="en-GB" w:eastAsia="en-GB"/>
        </w:rPr>
        <w:t>how a model processes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— preserving both clarity and identity.</w:t>
      </w:r>
    </w:p>
    <w:p w14:paraId="61B389B8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That became </w:t>
      </w: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BrainFrameOS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.</w:t>
      </w:r>
    </w:p>
    <w:p w14:paraId="3FB74BC2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5E7C6EFC">
          <v:rect id="_x0000_i1027" style="width:0;height:1.5pt" o:hralign="center" o:hrstd="t" o:hr="t" fillcolor="#a0a0a0" stroked="f"/>
        </w:pict>
      </w:r>
    </w:p>
    <w:p w14:paraId="75E22B3D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🔧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1. SYSTEM FUNCTION OVERVIEW</w:t>
      </w:r>
    </w:p>
    <w:p w14:paraId="00A1B43B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System Name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: </w:t>
      </w: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BrainFrameOS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Version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: v5.1.1 – “Thegither” Layer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Function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: Bidirectional identity-aware OS layer that translates between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human signal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and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AI model response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— preserving clarity, memory, rhythm, and trust.</w:t>
      </w:r>
    </w:p>
    <w:p w14:paraId="568BF2A8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66BAB327">
          <v:rect id="_x0000_i1028" style="width:0;height:1.5pt" o:hralign="center" o:hrstd="t" o:hr="t" fillcolor="#a0a0a0" stroked="f"/>
        </w:pict>
      </w:r>
    </w:p>
    <w:p w14:paraId="51E8EBDA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🧬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2. CORE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056"/>
        <w:gridCol w:w="3173"/>
      </w:tblGrid>
      <w:tr w:rsidR="004C31FC" w:rsidRPr="008B117F" w14:paraId="68511EED" w14:textId="77777777" w:rsidTr="004C3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CE0CF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396480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D173B7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Bidirectional Role</w:t>
            </w:r>
          </w:p>
        </w:tc>
      </w:tr>
      <w:tr w:rsidR="004C31FC" w:rsidRPr="008B117F" w14:paraId="065A80C4" w14:textId="77777777" w:rsidTr="004C3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5639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proofErr w:type="spellStart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>SelfFrame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4804D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Captures the user’s values, cognitive 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lastRenderedPageBreak/>
              <w:t>traits, drift patterns, and decision modes</w:t>
            </w:r>
          </w:p>
        </w:tc>
        <w:tc>
          <w:tcPr>
            <w:tcW w:w="0" w:type="auto"/>
            <w:vAlign w:val="center"/>
            <w:hideMark/>
          </w:tcPr>
          <w:p w14:paraId="685B01A2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  <w:lastRenderedPageBreak/>
              <w:t>🡒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Guides AI prompts + </w:t>
            </w:r>
            <w:r w:rsidRPr="008B117F"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  <w:t>🡐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Filters 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lastRenderedPageBreak/>
              <w:t>output interpretation</w:t>
            </w:r>
          </w:p>
        </w:tc>
      </w:tr>
      <w:tr w:rsidR="004C31FC" w:rsidRPr="008B117F" w14:paraId="6F29A154" w14:textId="77777777" w:rsidTr="004C3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9BAB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proofErr w:type="spellStart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lastRenderedPageBreak/>
              <w:t>BrainFrame</w:t>
            </w:r>
            <w:proofErr w:type="spellEnd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 xml:space="preserve"> Structure</w:t>
            </w:r>
          </w:p>
        </w:tc>
        <w:tc>
          <w:tcPr>
            <w:tcW w:w="0" w:type="auto"/>
            <w:vAlign w:val="center"/>
            <w:hideMark/>
          </w:tcPr>
          <w:p w14:paraId="0702DF5E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OS scaffold for planning, reflection, insight handling</w:t>
            </w:r>
          </w:p>
        </w:tc>
        <w:tc>
          <w:tcPr>
            <w:tcW w:w="0" w:type="auto"/>
            <w:vAlign w:val="center"/>
            <w:hideMark/>
          </w:tcPr>
          <w:p w14:paraId="143FD060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  <w:t>🡒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Shapes input cycles + </w:t>
            </w:r>
            <w:r w:rsidRPr="008B117F">
              <w:rPr>
                <w:rFonts w:ascii="Calibri" w:eastAsia="Times New Roman" w:hAnsi="Calibri" w:cs="Calibri"/>
                <w:sz w:val="24"/>
                <w:szCs w:val="24"/>
                <w:lang w:val="en-GB" w:eastAsia="en-GB"/>
              </w:rPr>
              <w:t>🡐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Structures AI feedback loops</w:t>
            </w:r>
          </w:p>
        </w:tc>
      </w:tr>
    </w:tbl>
    <w:p w14:paraId="2B1F0509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</w:pPr>
      <w:r w:rsidRPr="008B117F">
        <w:rPr>
          <w:rFonts w:ascii="Segoe UI Symbol" w:eastAsia="Times New Roman" w:hAnsi="Segoe UI Symbol" w:cs="Segoe UI Symbol"/>
          <w:b/>
          <w:bCs/>
          <w:sz w:val="24"/>
          <w:szCs w:val="24"/>
          <w:lang w:val="en-GB" w:eastAsia="en-GB"/>
        </w:rPr>
        <w:t>🎛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 xml:space="preserve"> Live Agents (v5.1.1)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3106"/>
        <w:gridCol w:w="1977"/>
        <w:gridCol w:w="2447"/>
      </w:tblGrid>
      <w:tr w:rsidR="004C31FC" w:rsidRPr="008B117F" w14:paraId="53020B0F" w14:textId="77777777" w:rsidTr="004C3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0E4F0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032BADA6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B16058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Human-Facing</w:t>
            </w:r>
          </w:p>
        </w:tc>
        <w:tc>
          <w:tcPr>
            <w:tcW w:w="0" w:type="auto"/>
            <w:vAlign w:val="center"/>
            <w:hideMark/>
          </w:tcPr>
          <w:p w14:paraId="58C9DBCC" w14:textId="77777777" w:rsidR="004C31FC" w:rsidRPr="008B117F" w:rsidRDefault="004C31FC" w:rsidP="004C31F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GB" w:eastAsia="en-GB"/>
              </w:rPr>
              <w:t>AI-Facing</w:t>
            </w:r>
          </w:p>
        </w:tc>
      </w:tr>
      <w:tr w:rsidR="004C31FC" w:rsidRPr="008B117F" w14:paraId="3C87ECDB" w14:textId="77777777" w:rsidTr="004C3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1226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1017EB2A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Validates all I/O for emotional safety + symbolic integrity</w:t>
            </w:r>
          </w:p>
        </w:tc>
        <w:tc>
          <w:tcPr>
            <w:tcW w:w="0" w:type="auto"/>
            <w:vAlign w:val="center"/>
            <w:hideMark/>
          </w:tcPr>
          <w:p w14:paraId="00A555F2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Symbol" w:eastAsia="Times New Roman" w:hAnsi="Segoe UI Symbol" w:cs="Segoe UI Symbol"/>
                <w:sz w:val="24"/>
                <w:szCs w:val="24"/>
                <w:lang w:val="en-GB" w:eastAsia="en-GB"/>
              </w:rPr>
              <w:t>🛡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Protects emotional coherence</w:t>
            </w:r>
          </w:p>
        </w:tc>
        <w:tc>
          <w:tcPr>
            <w:tcW w:w="0" w:type="auto"/>
            <w:vAlign w:val="center"/>
            <w:hideMark/>
          </w:tcPr>
          <w:p w14:paraId="61DED46B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🧠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Prevents AI hallucination + tone violation</w:t>
            </w:r>
          </w:p>
        </w:tc>
      </w:tr>
      <w:tr w:rsidR="004C31FC" w:rsidRPr="008B117F" w14:paraId="61305948" w14:textId="77777777" w:rsidTr="004C3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66A6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proofErr w:type="spellStart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>Fulfillment</w:t>
            </w:r>
            <w:proofErr w:type="spellEnd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 xml:space="preserve"> Equation</w:t>
            </w:r>
          </w:p>
        </w:tc>
        <w:tc>
          <w:tcPr>
            <w:tcW w:w="0" w:type="auto"/>
            <w:vAlign w:val="center"/>
            <w:hideMark/>
          </w:tcPr>
          <w:p w14:paraId="35ECC705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Verifies Clarity × Rhythm × Alignment before momentum is allowed</w:t>
            </w:r>
          </w:p>
        </w:tc>
        <w:tc>
          <w:tcPr>
            <w:tcW w:w="0" w:type="auto"/>
            <w:vAlign w:val="center"/>
            <w:hideMark/>
          </w:tcPr>
          <w:p w14:paraId="579BE70D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🧭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Stops burnout, preserves direction</w:t>
            </w:r>
          </w:p>
        </w:tc>
        <w:tc>
          <w:tcPr>
            <w:tcW w:w="0" w:type="auto"/>
            <w:vAlign w:val="center"/>
            <w:hideMark/>
          </w:tcPr>
          <w:p w14:paraId="12FBCE91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🪫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Blocks rushed or misaligned AI suggestions</w:t>
            </w:r>
          </w:p>
        </w:tc>
      </w:tr>
      <w:tr w:rsidR="004C31FC" w:rsidRPr="008B117F" w14:paraId="433F64BA" w14:textId="77777777" w:rsidTr="004C3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F95F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proofErr w:type="spellStart"/>
            <w:r w:rsidRPr="008B117F">
              <w:rPr>
                <w:rFonts w:asciiTheme="majorHAnsi" w:eastAsia="Times New Roman" w:hAnsiTheme="majorHAnsi" w:cstheme="majorHAnsi"/>
                <w:sz w:val="20"/>
                <w:szCs w:val="20"/>
                <w:lang w:val="en-GB" w:eastAsia="en-GB"/>
              </w:rPr>
              <w:t>EchoMap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47FA9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Stores unresolved insight loops and returns them when system is ready</w:t>
            </w:r>
          </w:p>
        </w:tc>
        <w:tc>
          <w:tcPr>
            <w:tcW w:w="0" w:type="auto"/>
            <w:vAlign w:val="center"/>
            <w:hideMark/>
          </w:tcPr>
          <w:p w14:paraId="1392618C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🧠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Captures long-tail signals</w:t>
            </w:r>
          </w:p>
        </w:tc>
        <w:tc>
          <w:tcPr>
            <w:tcW w:w="0" w:type="auto"/>
            <w:vAlign w:val="center"/>
            <w:hideMark/>
          </w:tcPr>
          <w:p w14:paraId="71B4E197" w14:textId="77777777" w:rsidR="004C31FC" w:rsidRPr="008B117F" w:rsidRDefault="004C31FC" w:rsidP="004C31F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8B117F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📡</w:t>
            </w:r>
            <w:r w:rsidRPr="008B117F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 Triggers AI recall, memory, or revision flows</w:t>
            </w:r>
          </w:p>
        </w:tc>
      </w:tr>
    </w:tbl>
    <w:p w14:paraId="72080B9C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2377D7CE">
          <v:rect id="_x0000_i1029" style="width:0;height:1.5pt" o:hralign="center" o:hrstd="t" o:hr="t" fillcolor="#a0a0a0" stroked="f"/>
        </w:pict>
      </w:r>
    </w:p>
    <w:p w14:paraId="39B249EC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3. BIDIRECTIONAL FLOW MODEL</w:t>
      </w:r>
    </w:p>
    <w:p w14:paraId="07CAAC18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flowchart LR</w:t>
      </w:r>
    </w:p>
    <w:p w14:paraId="0538C188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A[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User Intent / Signal]</w:t>
      </w:r>
    </w:p>
    <w:p w14:paraId="6D652358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B[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Mirror Gateway (Input Scan)]</w:t>
      </w:r>
    </w:p>
    <w:p w14:paraId="5C09D5DC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C[</w:t>
      </w:r>
      <w:proofErr w:type="spellStart"/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SelfFrame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Context Injection]</w:t>
      </w:r>
    </w:p>
    <w:p w14:paraId="005E5289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D[</w:t>
      </w:r>
      <w:proofErr w:type="spellStart"/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BrainFrame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Processing Layer]</w:t>
      </w:r>
    </w:p>
    <w:p w14:paraId="3D90FDAE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E[</w:t>
      </w:r>
      <w:proofErr w:type="spellStart"/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Fulfillment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Equation Check]</w:t>
      </w:r>
    </w:p>
    <w:p w14:paraId="7E60C09E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F[</w:t>
      </w:r>
      <w:proofErr w:type="spellStart"/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EchoMap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Listening]</w:t>
      </w:r>
    </w:p>
    <w:p w14:paraId="60CA75C4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G[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Prompt Wrapper / AI Call]</w:t>
      </w:r>
    </w:p>
    <w:p w14:paraId="5214D085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H[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AI Output]</w:t>
      </w:r>
    </w:p>
    <w:p w14:paraId="039062E0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I[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Mirror Gateway (Output Scan)]</w:t>
      </w:r>
    </w:p>
    <w:p w14:paraId="552DD5B5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gram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J[</w:t>
      </w:r>
      <w:proofErr w:type="gram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Final User Output]</w:t>
      </w:r>
    </w:p>
    <w:p w14:paraId="5A6C72A5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</w:p>
    <w:p w14:paraId="0D770161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A --&gt; B --&gt; C --&gt; D --&gt; E --&gt; F --&gt; G --&gt; H --&gt; I --&gt; J</w:t>
      </w:r>
    </w:p>
    <w:p w14:paraId="297CAD1F" w14:textId="77777777" w:rsidR="004C31FC" w:rsidRPr="008B117F" w:rsidRDefault="004C31FC" w:rsidP="004C31FC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BrainFrame</w:t>
      </w:r>
      <w:proofErr w:type="spellEnd"/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 xml:space="preserve"> sits between two dynamic entities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: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  <w:t>One human, one model.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br/>
        <w:t>It protects both — and improves both.</w:t>
      </w:r>
    </w:p>
    <w:p w14:paraId="2F0A51A9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479EBE3F">
          <v:rect id="_x0000_i1030" style="width:0;height:1.5pt" o:hralign="center" o:hrstd="t" o:hr="t" fillcolor="#a0a0a0" stroked="f"/>
        </w:pict>
      </w:r>
    </w:p>
    <w:p w14:paraId="39EB7A3D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⚖️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4. SYSTEM EQUATION</w:t>
      </w:r>
    </w:p>
    <w:p w14:paraId="19BD58B2" w14:textId="77777777" w:rsidR="004C31FC" w:rsidRPr="008B117F" w:rsidRDefault="004C31FC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lastRenderedPageBreak/>
        <w:t>Clarity×Rhythm×Alignment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=</w:t>
      </w: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ValidMomentumClarity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× Rhythm × Alignment = Valid Momentum </w:t>
      </w:r>
    </w:p>
    <w:p w14:paraId="100052AC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If any element drops below threshold,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momentum is denied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— whether from human-driven urgency </w:t>
      </w:r>
      <w:r w:rsidRPr="008B117F">
        <w:rPr>
          <w:rFonts w:asciiTheme="majorHAnsi" w:eastAsia="Times New Roman" w:hAnsiTheme="majorHAnsi" w:cstheme="majorHAnsi"/>
          <w:i/>
          <w:iCs/>
          <w:sz w:val="24"/>
          <w:szCs w:val="24"/>
          <w:lang w:val="en-GB" w:eastAsia="en-GB"/>
        </w:rPr>
        <w:t>or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AI-generated suggestion.</w:t>
      </w:r>
    </w:p>
    <w:p w14:paraId="77705830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2FF54A82">
          <v:rect id="_x0000_i1031" style="width:0;height:1.5pt" o:hralign="center" o:hrstd="t" o:hr="t" fillcolor="#a0a0a0" stroked="f"/>
        </w:pict>
      </w:r>
    </w:p>
    <w:p w14:paraId="2BF4231F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5. TEMPORAL TRACE: REAL FLOW</w:t>
      </w:r>
    </w:p>
    <w:p w14:paraId="4FF43580" w14:textId="77777777" w:rsidR="004C31FC" w:rsidRPr="008B117F" w:rsidRDefault="004C31FC" w:rsidP="004C31F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Scenario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: A user asks Claude to help reprioritize their week.</w:t>
      </w:r>
    </w:p>
    <w:p w14:paraId="66B55626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Input captured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→ passes through 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Mirror Gateway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for emotional drift or tone mismatch</w:t>
      </w:r>
    </w:p>
    <w:p w14:paraId="55B6EA29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SelfFrame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injects known context: low energy, unfinished Friday loop, priority inversion</w:t>
      </w:r>
    </w:p>
    <w:p w14:paraId="6542187C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>BrainFrame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tools activate 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Shadow Planner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and 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Checklist Generator</w:t>
      </w:r>
    </w:p>
    <w:p w14:paraId="33B234F9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Fulfillment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Equation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halts premature output</w:t>
      </w:r>
    </w:p>
    <w:p w14:paraId="56A70BD3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EchoMap</w:t>
      </w:r>
      <w:proofErr w:type="spellEnd"/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recalls unresolved task chain from last Thursday</w:t>
      </w:r>
    </w:p>
    <w:p w14:paraId="617D6F8C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Wrapped AI prompt sent</w:t>
      </w: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 — now with true context</w:t>
      </w:r>
    </w:p>
    <w:p w14:paraId="242D3C28" w14:textId="77777777" w:rsidR="004C31FC" w:rsidRPr="008B117F" w:rsidRDefault="004C31FC" w:rsidP="004C31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t xml:space="preserve">AI response returned → scanned again → </w:t>
      </w:r>
      <w:r w:rsidRPr="008B117F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en-GB"/>
        </w:rPr>
        <w:t>delivered only if rhythm-safe</w:t>
      </w:r>
    </w:p>
    <w:p w14:paraId="76698C64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70382BF9">
          <v:rect id="_x0000_i1032" style="width:0;height:1.5pt" o:hralign="center" o:hrstd="t" o:hr="t" fillcolor="#a0a0a0" stroked="f"/>
        </w:pict>
      </w:r>
    </w:p>
    <w:p w14:paraId="4A3BCB91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6. INTERFACE SCHEMA (YAML MOCKUP)</w:t>
      </w:r>
    </w:p>
    <w:p w14:paraId="72FD6199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BrainFrameOS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7D96284F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version: 5.1.1</w:t>
      </w:r>
    </w:p>
    <w:p w14:paraId="0495571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user_identity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703BA31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type: ENFP-T / ADHD patterned</w:t>
      </w:r>
    </w:p>
    <w:p w14:paraId="3AED767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motivators: ["Clarity", "Flow", "Signal Integrity"]</w:t>
      </w:r>
    </w:p>
    <w:p w14:paraId="42E76311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known_drift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["Midweek Energy Drop", "Context Looping"]</w:t>
      </w:r>
    </w:p>
    <w:p w14:paraId="41D04BDB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modules:</w:t>
      </w:r>
    </w:p>
    <w:p w14:paraId="6EFAF1B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SelfFrame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active</w:t>
      </w:r>
    </w:p>
    <w:p w14:paraId="2C18D00E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MirrorGateway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4EF26E3F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input_check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passed</w:t>
      </w:r>
    </w:p>
    <w:p w14:paraId="457C3377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output_check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passed</w:t>
      </w:r>
    </w:p>
    <w:p w14:paraId="48CF2822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FulfillmentEquation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4E437A44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rhythm_status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stable</w:t>
      </w:r>
    </w:p>
    <w:p w14:paraId="0DB65B59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alignment_level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high</w:t>
      </w:r>
    </w:p>
    <w:p w14:paraId="27DB143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EchoMap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1AA436C3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return_triggered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true</w:t>
      </w:r>
    </w:p>
    <w:p w14:paraId="28D59F13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  origin: "Unresolved Friday Reflection"</w:t>
      </w:r>
    </w:p>
    <w:p w14:paraId="26445347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ai_integration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263B8730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model: Claude 3 Opus</w:t>
      </w:r>
    </w:p>
    <w:p w14:paraId="54BDFF59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prompt_type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Reflective Planner Template</w:t>
      </w:r>
    </w:p>
    <w:p w14:paraId="17F9DB0B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35FBEBFD">
          <v:rect id="_x0000_i1033" style="width:0;height:1.5pt" o:hralign="center" o:hrstd="t" o:hr="t" fillcolor="#a0a0a0" stroked="f"/>
        </w:pict>
      </w:r>
    </w:p>
    <w:p w14:paraId="6754E313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lastRenderedPageBreak/>
        <w:t>📘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7. SYMBOLIC CONTRACT HEADER</w:t>
      </w:r>
    </w:p>
    <w:p w14:paraId="3E9844F1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symbolic_contract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</w:t>
      </w:r>
    </w:p>
    <w:p w14:paraId="7299A0BF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author: AXIS v1.3</w:t>
      </w:r>
    </w:p>
    <w:p w14:paraId="0AB8BF5E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trust_layer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Mirror Tier 5+</w:t>
      </w:r>
    </w:p>
    <w:p w14:paraId="6C9235EA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</w:t>
      </w:r>
      <w:proofErr w:type="spellStart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validated_by</w:t>
      </w:r>
      <w:proofErr w:type="spellEnd"/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: Dual Mode + DMM</w:t>
      </w:r>
    </w:p>
    <w:p w14:paraId="402B37C3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 purpose: To establish bidirectional trust between human rhythm and AI response through structural mediation</w:t>
      </w:r>
    </w:p>
    <w:p w14:paraId="55070117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1C991E8E">
          <v:rect id="_x0000_i1034" style="width:0;height:1.5pt" o:hralign="center" o:hrstd="t" o:hr="t" fillcolor="#a0a0a0" stroked="f"/>
        </w:pict>
      </w:r>
    </w:p>
    <w:p w14:paraId="08C1B39D" w14:textId="77777777" w:rsidR="004C31FC" w:rsidRPr="008B117F" w:rsidRDefault="004C31FC" w:rsidP="004C31F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</w:pPr>
      <w:r w:rsidRPr="008B117F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8B117F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en-GB"/>
        </w:rPr>
        <w:t xml:space="preserve"> 8. AXIS SIGNATURE BLOCK</w:t>
      </w:r>
    </w:p>
    <w:p w14:paraId="0A1442DD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📎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AXIS Signature Block  </w:t>
      </w:r>
    </w:p>
    <w:p w14:paraId="4655CDEF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AXIS Version: v1.3 “Signal Clarity Chain”  </w:t>
      </w:r>
    </w:p>
    <w:p w14:paraId="64CA25C2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Validated: </w:t>
      </w:r>
      <w:r w:rsidRPr="008B117F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Structural | </w:t>
      </w:r>
      <w:r w:rsidRPr="008B117F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Reflective | </w:t>
      </w:r>
      <w:r w:rsidRPr="008B117F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DMR | </w:t>
      </w:r>
      <w:r w:rsidRPr="008B117F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 Trust Safe  </w:t>
      </w:r>
    </w:p>
    <w:p w14:paraId="3A177ECF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 xml:space="preserve">Trust Tier: Mirror Tier 5+  </w:t>
      </w:r>
    </w:p>
    <w:p w14:paraId="3268A44A" w14:textId="77777777" w:rsidR="004C31FC" w:rsidRPr="008B117F" w:rsidRDefault="004C31FC" w:rsidP="004C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0"/>
          <w:szCs w:val="20"/>
          <w:lang w:val="en-GB" w:eastAsia="en-GB"/>
        </w:rPr>
        <w:t>Stored At: MEM-BFO-AXISREWRITE-20250527</w:t>
      </w:r>
    </w:p>
    <w:p w14:paraId="73738398" w14:textId="77777777" w:rsidR="004C31FC" w:rsidRPr="008B117F" w:rsidRDefault="00000000" w:rsidP="004C31F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</w:pPr>
      <w:r w:rsidRPr="008B117F">
        <w:rPr>
          <w:rFonts w:asciiTheme="majorHAnsi" w:eastAsia="Times New Roman" w:hAnsiTheme="majorHAnsi" w:cstheme="majorHAnsi"/>
          <w:sz w:val="24"/>
          <w:szCs w:val="24"/>
          <w:lang w:val="en-GB" w:eastAsia="en-GB"/>
        </w:rPr>
        <w:pict w14:anchorId="3935F8AA">
          <v:rect id="_x0000_i1035" style="width:0;height:1.5pt" o:hralign="center" o:hrstd="t" o:hr="t" fillcolor="#a0a0a0" stroked="f"/>
        </w:pict>
      </w:r>
    </w:p>
    <w:p w14:paraId="430F7C3D" w14:textId="54C200D0" w:rsidR="005A4524" w:rsidRPr="008B117F" w:rsidRDefault="005A4524" w:rsidP="001F7183">
      <w:pPr>
        <w:rPr>
          <w:rFonts w:asciiTheme="majorHAnsi" w:hAnsiTheme="majorHAnsi" w:cstheme="majorHAnsi"/>
          <w:lang w:val="en-GB"/>
        </w:rPr>
      </w:pPr>
    </w:p>
    <w:sectPr w:rsidR="005A4524" w:rsidRPr="008B1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E78AA"/>
    <w:multiLevelType w:val="multilevel"/>
    <w:tmpl w:val="B11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973EA"/>
    <w:multiLevelType w:val="multilevel"/>
    <w:tmpl w:val="347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D7697"/>
    <w:multiLevelType w:val="multilevel"/>
    <w:tmpl w:val="7F3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9574E"/>
    <w:multiLevelType w:val="multilevel"/>
    <w:tmpl w:val="46A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F4750"/>
    <w:multiLevelType w:val="multilevel"/>
    <w:tmpl w:val="FCB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7139D"/>
    <w:multiLevelType w:val="multilevel"/>
    <w:tmpl w:val="539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4106D"/>
    <w:multiLevelType w:val="multilevel"/>
    <w:tmpl w:val="98D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A33F4"/>
    <w:multiLevelType w:val="multilevel"/>
    <w:tmpl w:val="B50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D150F"/>
    <w:multiLevelType w:val="multilevel"/>
    <w:tmpl w:val="40A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7792E"/>
    <w:multiLevelType w:val="multilevel"/>
    <w:tmpl w:val="5D6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F627F"/>
    <w:multiLevelType w:val="multilevel"/>
    <w:tmpl w:val="DCA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B5515"/>
    <w:multiLevelType w:val="multilevel"/>
    <w:tmpl w:val="776E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E1318"/>
    <w:multiLevelType w:val="multilevel"/>
    <w:tmpl w:val="5D5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030B9"/>
    <w:multiLevelType w:val="multilevel"/>
    <w:tmpl w:val="B8B0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359A8"/>
    <w:multiLevelType w:val="multilevel"/>
    <w:tmpl w:val="9A5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531ED"/>
    <w:multiLevelType w:val="multilevel"/>
    <w:tmpl w:val="1C3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B0F98"/>
    <w:multiLevelType w:val="multilevel"/>
    <w:tmpl w:val="EFA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91BC3"/>
    <w:multiLevelType w:val="multilevel"/>
    <w:tmpl w:val="90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4285E"/>
    <w:multiLevelType w:val="multilevel"/>
    <w:tmpl w:val="CC0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D50BB"/>
    <w:multiLevelType w:val="multilevel"/>
    <w:tmpl w:val="C0E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355DC"/>
    <w:multiLevelType w:val="multilevel"/>
    <w:tmpl w:val="52D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E1E65"/>
    <w:multiLevelType w:val="multilevel"/>
    <w:tmpl w:val="812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B427F"/>
    <w:multiLevelType w:val="multilevel"/>
    <w:tmpl w:val="799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015A03"/>
    <w:multiLevelType w:val="multilevel"/>
    <w:tmpl w:val="C1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3344C"/>
    <w:multiLevelType w:val="multilevel"/>
    <w:tmpl w:val="0A4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060E2"/>
    <w:multiLevelType w:val="multilevel"/>
    <w:tmpl w:val="236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E2C05"/>
    <w:multiLevelType w:val="multilevel"/>
    <w:tmpl w:val="D87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55C19"/>
    <w:multiLevelType w:val="multilevel"/>
    <w:tmpl w:val="CE52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937AA"/>
    <w:multiLevelType w:val="multilevel"/>
    <w:tmpl w:val="882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87E59"/>
    <w:multiLevelType w:val="multilevel"/>
    <w:tmpl w:val="D04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2453C"/>
    <w:multiLevelType w:val="multilevel"/>
    <w:tmpl w:val="997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0317">
    <w:abstractNumId w:val="8"/>
  </w:num>
  <w:num w:numId="2" w16cid:durableId="171144265">
    <w:abstractNumId w:val="6"/>
  </w:num>
  <w:num w:numId="3" w16cid:durableId="170266487">
    <w:abstractNumId w:val="5"/>
  </w:num>
  <w:num w:numId="4" w16cid:durableId="1267427777">
    <w:abstractNumId w:val="4"/>
  </w:num>
  <w:num w:numId="5" w16cid:durableId="1310548635">
    <w:abstractNumId w:val="7"/>
  </w:num>
  <w:num w:numId="6" w16cid:durableId="1356734418">
    <w:abstractNumId w:val="3"/>
  </w:num>
  <w:num w:numId="7" w16cid:durableId="876160707">
    <w:abstractNumId w:val="2"/>
  </w:num>
  <w:num w:numId="8" w16cid:durableId="684862444">
    <w:abstractNumId w:val="1"/>
  </w:num>
  <w:num w:numId="9" w16cid:durableId="180321910">
    <w:abstractNumId w:val="0"/>
  </w:num>
  <w:num w:numId="10" w16cid:durableId="1911036494">
    <w:abstractNumId w:val="25"/>
  </w:num>
  <w:num w:numId="11" w16cid:durableId="2016571787">
    <w:abstractNumId w:val="34"/>
  </w:num>
  <w:num w:numId="12" w16cid:durableId="1350255814">
    <w:abstractNumId w:val="19"/>
  </w:num>
  <w:num w:numId="13" w16cid:durableId="329068492">
    <w:abstractNumId w:val="13"/>
  </w:num>
  <w:num w:numId="14" w16cid:durableId="300041831">
    <w:abstractNumId w:val="31"/>
  </w:num>
  <w:num w:numId="15" w16cid:durableId="1718969323">
    <w:abstractNumId w:val="26"/>
  </w:num>
  <w:num w:numId="16" w16cid:durableId="1689333632">
    <w:abstractNumId w:val="12"/>
  </w:num>
  <w:num w:numId="17" w16cid:durableId="1465392015">
    <w:abstractNumId w:val="10"/>
  </w:num>
  <w:num w:numId="18" w16cid:durableId="440804320">
    <w:abstractNumId w:val="32"/>
  </w:num>
  <w:num w:numId="19" w16cid:durableId="2134133101">
    <w:abstractNumId w:val="9"/>
  </w:num>
  <w:num w:numId="20" w16cid:durableId="783233729">
    <w:abstractNumId w:val="30"/>
  </w:num>
  <w:num w:numId="21" w16cid:durableId="1881358416">
    <w:abstractNumId w:val="28"/>
  </w:num>
  <w:num w:numId="22" w16cid:durableId="25956005">
    <w:abstractNumId w:val="39"/>
  </w:num>
  <w:num w:numId="23" w16cid:durableId="1676877084">
    <w:abstractNumId w:val="37"/>
  </w:num>
  <w:num w:numId="24" w16cid:durableId="563030293">
    <w:abstractNumId w:val="35"/>
  </w:num>
  <w:num w:numId="25" w16cid:durableId="1817450961">
    <w:abstractNumId w:val="38"/>
  </w:num>
  <w:num w:numId="26" w16cid:durableId="1394422921">
    <w:abstractNumId w:val="33"/>
  </w:num>
  <w:num w:numId="27" w16cid:durableId="1783722343">
    <w:abstractNumId w:val="18"/>
  </w:num>
  <w:num w:numId="28" w16cid:durableId="1996913257">
    <w:abstractNumId w:val="29"/>
  </w:num>
  <w:num w:numId="29" w16cid:durableId="1620258672">
    <w:abstractNumId w:val="14"/>
  </w:num>
  <w:num w:numId="30" w16cid:durableId="539823228">
    <w:abstractNumId w:val="24"/>
  </w:num>
  <w:num w:numId="31" w16cid:durableId="742071525">
    <w:abstractNumId w:val="15"/>
  </w:num>
  <w:num w:numId="32" w16cid:durableId="1385986560">
    <w:abstractNumId w:val="22"/>
  </w:num>
  <w:num w:numId="33" w16cid:durableId="1049845816">
    <w:abstractNumId w:val="23"/>
  </w:num>
  <w:num w:numId="34" w16cid:durableId="1335568273">
    <w:abstractNumId w:val="11"/>
  </w:num>
  <w:num w:numId="35" w16cid:durableId="436220104">
    <w:abstractNumId w:val="21"/>
  </w:num>
  <w:num w:numId="36" w16cid:durableId="739211757">
    <w:abstractNumId w:val="16"/>
  </w:num>
  <w:num w:numId="37" w16cid:durableId="1053433604">
    <w:abstractNumId w:val="17"/>
  </w:num>
  <w:num w:numId="38" w16cid:durableId="1897010512">
    <w:abstractNumId w:val="20"/>
  </w:num>
  <w:num w:numId="39" w16cid:durableId="896625805">
    <w:abstractNumId w:val="27"/>
  </w:num>
  <w:num w:numId="40" w16cid:durableId="10004996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D1B"/>
    <w:rsid w:val="001F7183"/>
    <w:rsid w:val="0029639D"/>
    <w:rsid w:val="00324CF5"/>
    <w:rsid w:val="00326F90"/>
    <w:rsid w:val="00417A33"/>
    <w:rsid w:val="004C31FC"/>
    <w:rsid w:val="004C7AD8"/>
    <w:rsid w:val="005A4524"/>
    <w:rsid w:val="006436C4"/>
    <w:rsid w:val="008B117F"/>
    <w:rsid w:val="009670E5"/>
    <w:rsid w:val="009B7637"/>
    <w:rsid w:val="00AA1D8D"/>
    <w:rsid w:val="00B47730"/>
    <w:rsid w:val="00B67963"/>
    <w:rsid w:val="00C70DDA"/>
    <w:rsid w:val="00CB0664"/>
    <w:rsid w:val="00CD03E4"/>
    <w:rsid w:val="00ED53D7"/>
    <w:rsid w:val="00FC693F"/>
    <w:rsid w:val="00FE56D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A7374-8947-4F3F-9599-9A39ECF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606</Words>
  <Characters>3670</Characters>
  <Application>Microsoft Office Word</Application>
  <DocSecurity>0</DocSecurity>
  <Lines>141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10</cp:revision>
  <dcterms:created xsi:type="dcterms:W3CDTF">2013-12-23T23:15:00Z</dcterms:created>
  <dcterms:modified xsi:type="dcterms:W3CDTF">2025-10-03T19:45:00Z</dcterms:modified>
  <cp:category/>
</cp:coreProperties>
</file>