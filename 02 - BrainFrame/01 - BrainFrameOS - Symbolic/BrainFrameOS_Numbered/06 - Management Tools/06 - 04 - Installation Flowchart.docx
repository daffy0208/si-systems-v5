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[Visual setup map]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