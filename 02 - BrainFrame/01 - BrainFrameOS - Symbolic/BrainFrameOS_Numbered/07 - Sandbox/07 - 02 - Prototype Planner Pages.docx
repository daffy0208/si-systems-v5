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[In-development planner variations]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