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EFED7" w14:textId="77777777" w:rsidR="00324CF5" w:rsidRPr="00324CF5" w:rsidRDefault="00324CF5" w:rsidP="00324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738839F">
          <v:rect id="_x0000_i1189" style="width:0;height:1.5pt" o:hralign="center" o:hrstd="t" o:hr="t" fillcolor="#a0a0a0" stroked="f"/>
        </w:pict>
      </w:r>
    </w:p>
    <w:p w14:paraId="763330E7" w14:textId="77777777" w:rsidR="00324CF5" w:rsidRPr="00324CF5" w:rsidRDefault="00324CF5" w:rsidP="00324C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proofErr w:type="spellStart"/>
      <w:r w:rsidRPr="00324C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BrainFrame</w:t>
      </w:r>
      <w:proofErr w:type="spellEnd"/>
      <w:r w:rsidRPr="00324C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– The Big, Big Picture </w:t>
      </w:r>
      <w:r w:rsidRPr="00324CF5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val="en-GB" w:eastAsia="en-GB"/>
        </w:rPr>
        <w:t>(v5.1.1 – Thegither Layer)</w:t>
      </w:r>
    </w:p>
    <w:p w14:paraId="24E813F7" w14:textId="77777777" w:rsidR="00324CF5" w:rsidRPr="00324CF5" w:rsidRDefault="00324CF5" w:rsidP="00324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E1E54C8">
          <v:rect id="_x0000_i1190" style="width:0;height:1.5pt" o:hralign="center" o:hrstd="t" o:hr="t" fillcolor="#a0a0a0" stroked="f"/>
        </w:pict>
      </w:r>
    </w:p>
    <w:p w14:paraId="7652C2EB" w14:textId="77777777" w:rsidR="00324CF5" w:rsidRPr="00324CF5" w:rsidRDefault="00324CF5" w:rsidP="00324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24CF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What is </w:t>
      </w:r>
      <w:proofErr w:type="spellStart"/>
      <w:r w:rsidRPr="00324CF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BrainFrame</w:t>
      </w:r>
      <w:proofErr w:type="spellEnd"/>
      <w:r w:rsidRPr="00324CF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?</w:t>
      </w:r>
    </w:p>
    <w:p w14:paraId="600CA98E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a universal framework for bringing structure and clarity to anything complex.</w:t>
      </w:r>
    </w:p>
    <w:p w14:paraId="60D193E9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helps you make sense of things that are hard to define, hard to align, or hard to act on — whether they live in your head, your life, your work, or the systems around you.</w:t>
      </w:r>
    </w:p>
    <w:p w14:paraId="63243DFD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can be used to structure:</w:t>
      </w:r>
    </w:p>
    <w:p w14:paraId="006B05C8" w14:textId="77777777" w:rsidR="00324CF5" w:rsidRPr="00324CF5" w:rsidRDefault="00324CF5" w:rsidP="00324C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 person – their values, behaviour, growth</w:t>
      </w:r>
    </w:p>
    <w:p w14:paraId="24C9683B" w14:textId="77777777" w:rsidR="00324CF5" w:rsidRPr="00324CF5" w:rsidRDefault="00324CF5" w:rsidP="00324C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 process – its purpose, flow, decisions</w:t>
      </w:r>
    </w:p>
    <w:p w14:paraId="5DB0571B" w14:textId="77777777" w:rsidR="00324CF5" w:rsidRPr="00324CF5" w:rsidRDefault="00324CF5" w:rsidP="00324C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 system – how it functions, where it breaks</w:t>
      </w:r>
    </w:p>
    <w:p w14:paraId="510A8A93" w14:textId="77777777" w:rsidR="00324CF5" w:rsidRPr="00324CF5" w:rsidRDefault="00324CF5" w:rsidP="00324C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 strategy – vision through to execution</w:t>
      </w:r>
    </w:p>
    <w:p w14:paraId="1C7310CE" w14:textId="77777777" w:rsidR="00324CF5" w:rsidRPr="00324CF5" w:rsidRDefault="00324CF5" w:rsidP="00324C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 idea – from abstract to actionable</w:t>
      </w:r>
    </w:p>
    <w:p w14:paraId="05587BCB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If something feels complex, unclear, overwhelming, or stuck — </w:t>
      </w:r>
      <w:proofErr w:type="spellStart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gives it shape.</w:t>
      </w:r>
    </w:p>
    <w:p w14:paraId="2E91BCC4" w14:textId="77777777" w:rsidR="00324CF5" w:rsidRPr="00324CF5" w:rsidRDefault="00324CF5" w:rsidP="00324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CA77DAE">
          <v:rect id="_x0000_i1191" style="width:0;height:1.5pt" o:hralign="center" o:hrstd="t" o:hr="t" fillcolor="#a0a0a0" stroked="f"/>
        </w:pict>
      </w:r>
    </w:p>
    <w:p w14:paraId="28037083" w14:textId="77777777" w:rsidR="00324CF5" w:rsidRPr="00324CF5" w:rsidRDefault="00324CF5" w:rsidP="00324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24CF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What Makes It Different?</w:t>
      </w:r>
    </w:p>
    <w:p w14:paraId="27002C1B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doesn’t simplify complexity by reducing it. It restores clarity through structure — without flattening depth or erasing perspective.</w:t>
      </w:r>
    </w:p>
    <w:p w14:paraId="4CA8CB78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It doesn’t replace thinking. It </w:t>
      </w:r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enhances thinking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— by making the invisible, visible.</w:t>
      </w:r>
    </w:p>
    <w:p w14:paraId="02929543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That includes:</w:t>
      </w:r>
    </w:p>
    <w:p w14:paraId="4C74D693" w14:textId="77777777" w:rsidR="00324CF5" w:rsidRPr="00324CF5" w:rsidRDefault="00324CF5" w:rsidP="00324C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Core values and motivators</w:t>
      </w:r>
    </w:p>
    <w:p w14:paraId="395897D4" w14:textId="77777777" w:rsidR="00324CF5" w:rsidRPr="00324CF5" w:rsidRDefault="00324CF5" w:rsidP="00324C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Behavioural patterns</w:t>
      </w:r>
    </w:p>
    <w:p w14:paraId="16C56301" w14:textId="77777777" w:rsidR="00324CF5" w:rsidRPr="00324CF5" w:rsidRDefault="00324CF5" w:rsidP="00324C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Decision-making logic</w:t>
      </w:r>
    </w:p>
    <w:p w14:paraId="2D73DFAD" w14:textId="77777777" w:rsidR="00324CF5" w:rsidRPr="00324CF5" w:rsidRDefault="00324CF5" w:rsidP="00324C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Friction points and blind spots</w:t>
      </w:r>
    </w:p>
    <w:p w14:paraId="5158C02C" w14:textId="77777777" w:rsidR="00324CF5" w:rsidRPr="00324CF5" w:rsidRDefault="00324CF5" w:rsidP="00324C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Roles, rhythms, and responsibilities</w:t>
      </w:r>
    </w:p>
    <w:p w14:paraId="54D12708" w14:textId="77777777" w:rsidR="00324CF5" w:rsidRPr="00324CF5" w:rsidRDefault="00324CF5" w:rsidP="00324C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Purpose and alignment</w:t>
      </w:r>
    </w:p>
    <w:p w14:paraId="76D34FF2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And now, in v5.1.1, it also protects:</w:t>
      </w:r>
    </w:p>
    <w:p w14:paraId="23AEE24A" w14:textId="77777777" w:rsidR="00324CF5" w:rsidRPr="00324CF5" w:rsidRDefault="00324CF5" w:rsidP="00324C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Truth-layer integrity through the </w:t>
      </w:r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Mirror Gateway</w:t>
      </w:r>
    </w:p>
    <w:p w14:paraId="072BEF9A" w14:textId="77777777" w:rsidR="00324CF5" w:rsidRPr="00324CF5" w:rsidRDefault="00324CF5" w:rsidP="00324C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Momentum validity through the </w:t>
      </w:r>
      <w:proofErr w:type="spellStart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Fulfillment</w:t>
      </w:r>
      <w:proofErr w:type="spellEnd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Equation</w:t>
      </w:r>
    </w:p>
    <w:p w14:paraId="3B939BB2" w14:textId="77777777" w:rsidR="00324CF5" w:rsidRPr="00324CF5" w:rsidRDefault="00324CF5" w:rsidP="00324C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Symbolic insight flow through the </w:t>
      </w:r>
      <w:proofErr w:type="spellStart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EchoMap</w:t>
      </w:r>
      <w:proofErr w:type="spellEnd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Feedback Loop</w:t>
      </w:r>
    </w:p>
    <w:p w14:paraId="28C8D0B6" w14:textId="77777777" w:rsidR="00324CF5" w:rsidRPr="00324CF5" w:rsidRDefault="00324CF5" w:rsidP="00324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08D7451">
          <v:rect id="_x0000_i1192" style="width:0;height:1.5pt" o:hralign="center" o:hrstd="t" o:hr="t" fillcolor="#a0a0a0" stroked="f"/>
        </w:pict>
      </w:r>
    </w:p>
    <w:p w14:paraId="3AFB8FD0" w14:textId="77777777" w:rsidR="00324CF5" w:rsidRPr="00324CF5" w:rsidRDefault="00324CF5" w:rsidP="00324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24CF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How Does It Work?</w:t>
      </w:r>
    </w:p>
    <w:p w14:paraId="5FC8F328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At its core, </w:t>
      </w:r>
      <w:proofErr w:type="spellStart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made of two interacting parts:</w:t>
      </w:r>
    </w:p>
    <w:p w14:paraId="3B252225" w14:textId="77777777" w:rsidR="00324CF5" w:rsidRPr="00324CF5" w:rsidRDefault="00324CF5" w:rsidP="00324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BrainFrameOS</w:t>
      </w:r>
      <w:proofErr w:type="spellEnd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= YOU + FRAMEWORK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24CF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(Your </w:t>
      </w:r>
      <w:proofErr w:type="spellStart"/>
      <w:r w:rsidRPr="00324CF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SelfFrame</w:t>
      </w:r>
      <w:proofErr w:type="spellEnd"/>
      <w:r w:rsidRPr="00324CF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+ the </w:t>
      </w:r>
      <w:proofErr w:type="spellStart"/>
      <w:r w:rsidRPr="00324CF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BrainFrame</w:t>
      </w:r>
      <w:proofErr w:type="spellEnd"/>
      <w:r w:rsidRPr="00324CF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Structure)</w:t>
      </w:r>
    </w:p>
    <w:p w14:paraId="1A9BAC67" w14:textId="77777777" w:rsidR="00324CF5" w:rsidRPr="00324CF5" w:rsidRDefault="00324CF5" w:rsidP="00324C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The </w:t>
      </w:r>
      <w:proofErr w:type="spellStart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SelfFrame</w:t>
      </w:r>
      <w:proofErr w:type="spellEnd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captures how you think, learn, decide, behave, and evolve</w:t>
      </w:r>
    </w:p>
    <w:p w14:paraId="61319F6B" w14:textId="77777777" w:rsidR="00324CF5" w:rsidRPr="00324CF5" w:rsidRDefault="00324CF5" w:rsidP="00324C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The </w:t>
      </w:r>
      <w:proofErr w:type="spellStart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</w:t>
      </w:r>
      <w:proofErr w:type="spellEnd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Structure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gives you a system to align your Why, What, How, and Rhythm — with built-in tools for planning, reflection, insight tracking, and decision support</w:t>
      </w:r>
    </w:p>
    <w:p w14:paraId="47BDA7F5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Together, they form a </w:t>
      </w:r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personalised operating system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— one that adapts to you, not the other way around.</w:t>
      </w:r>
    </w:p>
    <w:p w14:paraId="51E144E9" w14:textId="77777777" w:rsidR="00324CF5" w:rsidRPr="00324CF5" w:rsidRDefault="00324CF5" w:rsidP="00324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DB44E38">
          <v:rect id="_x0000_i1193" style="width:0;height:1.5pt" o:hralign="center" o:hrstd="t" o:hr="t" fillcolor="#a0a0a0" stroked="f"/>
        </w:pict>
      </w:r>
    </w:p>
    <w:p w14:paraId="4A1D6F7E" w14:textId="77777777" w:rsidR="00324CF5" w:rsidRPr="00324CF5" w:rsidRDefault="00324CF5" w:rsidP="00324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24CF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What Happens When You Connect It to AI?</w:t>
      </w:r>
    </w:p>
    <w:p w14:paraId="664B0E3C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This is where </w:t>
      </w:r>
      <w:proofErr w:type="spellStart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becomes a system, not just a practice.</w:t>
      </w:r>
    </w:p>
    <w:p w14:paraId="686E0F5A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Most people use AI as a task tool. But AI without context is shallow — it reacts, but it doesn’t understand.</w:t>
      </w:r>
    </w:p>
    <w:p w14:paraId="614FDDB0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BrainFrameOS</w:t>
      </w:r>
      <w:proofErr w:type="spellEnd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changes that.</w:t>
      </w:r>
    </w:p>
    <w:p w14:paraId="4FF89BA7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gives AI the guidebook it never had — the one written specifically for you.</w:t>
      </w:r>
    </w:p>
    <w:p w14:paraId="0F783308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 now:</w:t>
      </w:r>
    </w:p>
    <w:p w14:paraId="114A79D3" w14:textId="77777777" w:rsidR="00324CF5" w:rsidRPr="00324CF5" w:rsidRDefault="00324CF5" w:rsidP="00324C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AI knows how you think</w:t>
      </w:r>
    </w:p>
    <w:p w14:paraId="713044CD" w14:textId="77777777" w:rsidR="00324CF5" w:rsidRPr="00324CF5" w:rsidRDefault="00324CF5" w:rsidP="00324C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What you value</w:t>
      </w:r>
    </w:p>
    <w:p w14:paraId="63CC72AB" w14:textId="77777777" w:rsidR="00324CF5" w:rsidRPr="00324CF5" w:rsidRDefault="00324CF5" w:rsidP="00324C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Where you drift or get stuck</w:t>
      </w:r>
    </w:p>
    <w:p w14:paraId="3557F040" w14:textId="77777777" w:rsidR="00324CF5" w:rsidRPr="00324CF5" w:rsidRDefault="00324CF5" w:rsidP="00324C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What support </w:t>
      </w:r>
      <w:proofErr w:type="gramStart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actually helps</w:t>
      </w:r>
      <w:proofErr w:type="gramEnd"/>
    </w:p>
    <w:p w14:paraId="09A890D5" w14:textId="77777777" w:rsidR="00324CF5" w:rsidRPr="00324CF5" w:rsidRDefault="00324CF5" w:rsidP="00324C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 how to reflect or challenge you in a way that protects your clarity</w:t>
      </w:r>
    </w:p>
    <w:p w14:paraId="22C8FD18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 it does all of this through three live system agents:</w:t>
      </w:r>
    </w:p>
    <w:p w14:paraId="13A240A9" w14:textId="77777777" w:rsidR="00324CF5" w:rsidRPr="00324CF5" w:rsidRDefault="00324CF5" w:rsidP="00324C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lastRenderedPageBreak/>
        <w:t>✅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Mirror Gateway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  <w:proofErr w:type="gramEnd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validates every input/output through emotional safety and truth-layer alignment</w:t>
      </w:r>
    </w:p>
    <w:p w14:paraId="52975D0C" w14:textId="77777777" w:rsidR="00324CF5" w:rsidRPr="00324CF5" w:rsidRDefault="00324CF5" w:rsidP="00324C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Fulfillment</w:t>
      </w:r>
      <w:proofErr w:type="spellEnd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gramStart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Equation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  <w:proofErr w:type="gramEnd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ensures your momentum is sustainable and aligned with your </w:t>
      </w:r>
      <w:proofErr w:type="spellStart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SelfFrame</w:t>
      </w:r>
      <w:proofErr w:type="spellEnd"/>
    </w:p>
    <w:p w14:paraId="13D98468" w14:textId="77777777" w:rsidR="00324CF5" w:rsidRPr="00324CF5" w:rsidRDefault="00324CF5" w:rsidP="00324C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EchoMap</w:t>
      </w:r>
      <w:proofErr w:type="spellEnd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listens for returning signals — and brings back insight when rhythm and readiness match</w:t>
      </w:r>
    </w:p>
    <w:p w14:paraId="1AB9449A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It turns AI into a </w:t>
      </w:r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thinking partner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not just a fast responder.</w:t>
      </w:r>
    </w:p>
    <w:p w14:paraId="508991F9" w14:textId="77777777" w:rsidR="00324CF5" w:rsidRPr="00324CF5" w:rsidRDefault="00324CF5" w:rsidP="00324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929B1DC">
          <v:rect id="_x0000_i1194" style="width:0;height:1.5pt" o:hralign="center" o:hrstd="t" o:hr="t" fillcolor="#a0a0a0" stroked="f"/>
        </w:pict>
      </w:r>
    </w:p>
    <w:p w14:paraId="48B1E8FB" w14:textId="77777777" w:rsidR="00324CF5" w:rsidRPr="00324CF5" w:rsidRDefault="00324CF5" w:rsidP="00324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24CF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Is It Just for Individuals?</w:t>
      </w:r>
    </w:p>
    <w:p w14:paraId="6C43B1C2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No — </w:t>
      </w:r>
      <w:proofErr w:type="spellStart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already being used to structure:</w:t>
      </w:r>
    </w:p>
    <w:p w14:paraId="7C0751BD" w14:textId="77777777" w:rsidR="00324CF5" w:rsidRPr="00324CF5" w:rsidRDefault="00324CF5" w:rsidP="00324C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Strategic planning</w:t>
      </w:r>
    </w:p>
    <w:p w14:paraId="3FD7C003" w14:textId="77777777" w:rsidR="00324CF5" w:rsidRPr="00324CF5" w:rsidRDefault="00324CF5" w:rsidP="00324C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Organisational behaviour</w:t>
      </w:r>
    </w:p>
    <w:p w14:paraId="52EE12C6" w14:textId="77777777" w:rsidR="00324CF5" w:rsidRPr="00324CF5" w:rsidRDefault="00324CF5" w:rsidP="00324C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Team dynamics and AI-human collaboration</w:t>
      </w:r>
    </w:p>
    <w:p w14:paraId="12530E0C" w14:textId="77777777" w:rsidR="00324CF5" w:rsidRPr="00324CF5" w:rsidRDefault="00324CF5" w:rsidP="00324C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Complex system reviews</w:t>
      </w:r>
    </w:p>
    <w:p w14:paraId="174EAD37" w14:textId="77777777" w:rsidR="00324CF5" w:rsidRPr="00324CF5" w:rsidRDefault="00324CF5" w:rsidP="00324C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Creative workflows and curriculum models</w:t>
      </w:r>
    </w:p>
    <w:p w14:paraId="4057DC11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It’s not an app. It’s a </w:t>
      </w:r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thinking engine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— one that mirrors the human behind the signal.</w:t>
      </w:r>
    </w:p>
    <w:p w14:paraId="05A23DCA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Even when applied to non-human systems, it begins with one question:</w:t>
      </w:r>
    </w:p>
    <w:p w14:paraId="3C29180B" w14:textId="77777777" w:rsidR="00324CF5" w:rsidRPr="00324CF5" w:rsidRDefault="00324CF5" w:rsidP="00324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“How do we understand this through a human lens — and make it usable?”</w:t>
      </w:r>
    </w:p>
    <w:p w14:paraId="0F8C378A" w14:textId="77777777" w:rsidR="00324CF5" w:rsidRPr="00324CF5" w:rsidRDefault="00324CF5" w:rsidP="00324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F98ED9C">
          <v:rect id="_x0000_i1195" style="width:0;height:1.5pt" o:hralign="center" o:hrstd="t" o:hr="t" fillcolor="#a0a0a0" stroked="f"/>
        </w:pict>
      </w:r>
    </w:p>
    <w:p w14:paraId="113B5EEF" w14:textId="77777777" w:rsidR="00324CF5" w:rsidRPr="00324CF5" w:rsidRDefault="00324CF5" w:rsidP="00324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24CF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Why Does This Matter?</w:t>
      </w:r>
    </w:p>
    <w:p w14:paraId="2DB5BA56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Because most tools give you speed — but no </w:t>
      </w:r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context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Most systems give you answers — but no </w:t>
      </w:r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clarity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And most strategies give you structure — but no </w:t>
      </w:r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alignment</w:t>
      </w: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FBA41F8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gives you something deeper:</w:t>
      </w:r>
    </w:p>
    <w:p w14:paraId="1781A0F0" w14:textId="77777777" w:rsidR="00324CF5" w:rsidRPr="00324CF5" w:rsidRDefault="00324CF5" w:rsidP="00324C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 rhythm-safe, identity-aligned operating system that reflects you back to yourself — while supporting insight, growth, and symbolic truth across time.</w:t>
      </w:r>
    </w:p>
    <w:p w14:paraId="6307C27F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helps you:</w:t>
      </w:r>
    </w:p>
    <w:p w14:paraId="3BBD5B87" w14:textId="77777777" w:rsidR="00324CF5" w:rsidRPr="00324CF5" w:rsidRDefault="00324CF5" w:rsidP="00324C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Reflect more clearly</w:t>
      </w:r>
    </w:p>
    <w:p w14:paraId="6A6D1844" w14:textId="77777777" w:rsidR="00324CF5" w:rsidRPr="00324CF5" w:rsidRDefault="00324CF5" w:rsidP="00324C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Decide more wisely</w:t>
      </w:r>
    </w:p>
    <w:p w14:paraId="7648DAD1" w14:textId="77777777" w:rsidR="00324CF5" w:rsidRPr="00324CF5" w:rsidRDefault="00324CF5" w:rsidP="00324C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Act more intentionally</w:t>
      </w:r>
    </w:p>
    <w:p w14:paraId="63FF7644" w14:textId="77777777" w:rsidR="00324CF5" w:rsidRPr="00324CF5" w:rsidRDefault="00324CF5" w:rsidP="00324C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 xml:space="preserve">And grow with momentum that </w:t>
      </w:r>
      <w:proofErr w:type="gramStart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actually fits</w:t>
      </w:r>
      <w:proofErr w:type="gramEnd"/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you</w:t>
      </w:r>
    </w:p>
    <w:p w14:paraId="5A68EFBC" w14:textId="77777777" w:rsidR="00324CF5" w:rsidRPr="00324CF5" w:rsidRDefault="00324CF5" w:rsidP="00324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8E04559">
          <v:rect id="_x0000_i1196" style="width:0;height:1.5pt" o:hralign="center" o:hrstd="t" o:hr="t" fillcolor="#a0a0a0" stroked="f"/>
        </w:pict>
      </w:r>
    </w:p>
    <w:p w14:paraId="06C1E1C2" w14:textId="77777777" w:rsidR="00324CF5" w:rsidRPr="00324CF5" w:rsidRDefault="00324CF5" w:rsidP="00324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24CF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In One Sentence:</w:t>
      </w:r>
    </w:p>
    <w:p w14:paraId="56FE7683" w14:textId="77777777" w:rsidR="00324CF5" w:rsidRPr="00324CF5" w:rsidRDefault="00324CF5" w:rsidP="0032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</w:t>
      </w:r>
      <w:proofErr w:type="spellEnd"/>
      <w:r w:rsidRPr="00324C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is a human-first coherence system for making sense of complexity — so you can think clearly, act meaningfully, and evolve in partnership with AI that truly understands you.</w:t>
      </w:r>
    </w:p>
    <w:p w14:paraId="7B1571C7" w14:textId="77777777" w:rsidR="00324CF5" w:rsidRPr="00324CF5" w:rsidRDefault="00324CF5" w:rsidP="00324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24C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ED152B4">
          <v:rect id="_x0000_i1197" style="width:0;height:1.5pt" o:hralign="center" o:hrstd="t" o:hr="t" fillcolor="#a0a0a0" stroked="f"/>
        </w:pict>
      </w:r>
    </w:p>
    <w:p w14:paraId="430F7C3D" w14:textId="54C200D0" w:rsidR="005A4524" w:rsidRPr="00FE56D0" w:rsidRDefault="005A4524" w:rsidP="001F7183">
      <w:pPr>
        <w:rPr>
          <w:rFonts w:ascii="Segoe UI Emoji" w:hAnsi="Segoe UI Emoji"/>
          <w:lang w:val="en-GB"/>
        </w:rPr>
      </w:pPr>
    </w:p>
    <w:sectPr w:rsidR="005A4524" w:rsidRPr="00FE56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FE78AA"/>
    <w:multiLevelType w:val="multilevel"/>
    <w:tmpl w:val="B11A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0973EA"/>
    <w:multiLevelType w:val="multilevel"/>
    <w:tmpl w:val="347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D7697"/>
    <w:multiLevelType w:val="multilevel"/>
    <w:tmpl w:val="7F36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E9574E"/>
    <w:multiLevelType w:val="multilevel"/>
    <w:tmpl w:val="46A8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F4750"/>
    <w:multiLevelType w:val="multilevel"/>
    <w:tmpl w:val="FCB8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E7139D"/>
    <w:multiLevelType w:val="multilevel"/>
    <w:tmpl w:val="539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34106D"/>
    <w:multiLevelType w:val="multilevel"/>
    <w:tmpl w:val="98D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A33F4"/>
    <w:multiLevelType w:val="multilevel"/>
    <w:tmpl w:val="B506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D150F"/>
    <w:multiLevelType w:val="multilevel"/>
    <w:tmpl w:val="40A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7792E"/>
    <w:multiLevelType w:val="multilevel"/>
    <w:tmpl w:val="5D66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0F627F"/>
    <w:multiLevelType w:val="multilevel"/>
    <w:tmpl w:val="DCA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E1318"/>
    <w:multiLevelType w:val="multilevel"/>
    <w:tmpl w:val="5D5E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7030B9"/>
    <w:multiLevelType w:val="multilevel"/>
    <w:tmpl w:val="B8B0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2359A8"/>
    <w:multiLevelType w:val="multilevel"/>
    <w:tmpl w:val="9A5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A531ED"/>
    <w:multiLevelType w:val="multilevel"/>
    <w:tmpl w:val="1C3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B0F98"/>
    <w:multiLevelType w:val="multilevel"/>
    <w:tmpl w:val="EFA8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691BC3"/>
    <w:multiLevelType w:val="multilevel"/>
    <w:tmpl w:val="9090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4D50BB"/>
    <w:multiLevelType w:val="multilevel"/>
    <w:tmpl w:val="C0E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355DC"/>
    <w:multiLevelType w:val="multilevel"/>
    <w:tmpl w:val="52D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2E1E65"/>
    <w:multiLevelType w:val="multilevel"/>
    <w:tmpl w:val="812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B427F"/>
    <w:multiLevelType w:val="multilevel"/>
    <w:tmpl w:val="799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15A03"/>
    <w:multiLevelType w:val="multilevel"/>
    <w:tmpl w:val="C14A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3344C"/>
    <w:multiLevelType w:val="multilevel"/>
    <w:tmpl w:val="0A4A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060E2"/>
    <w:multiLevelType w:val="multilevel"/>
    <w:tmpl w:val="236A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3E2C05"/>
    <w:multiLevelType w:val="multilevel"/>
    <w:tmpl w:val="D87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8937AA"/>
    <w:multiLevelType w:val="multilevel"/>
    <w:tmpl w:val="882A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F87E59"/>
    <w:multiLevelType w:val="multilevel"/>
    <w:tmpl w:val="D04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62453C"/>
    <w:multiLevelType w:val="multilevel"/>
    <w:tmpl w:val="997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670317">
    <w:abstractNumId w:val="8"/>
  </w:num>
  <w:num w:numId="2" w16cid:durableId="171144265">
    <w:abstractNumId w:val="6"/>
  </w:num>
  <w:num w:numId="3" w16cid:durableId="170266487">
    <w:abstractNumId w:val="5"/>
  </w:num>
  <w:num w:numId="4" w16cid:durableId="1267427777">
    <w:abstractNumId w:val="4"/>
  </w:num>
  <w:num w:numId="5" w16cid:durableId="1310548635">
    <w:abstractNumId w:val="7"/>
  </w:num>
  <w:num w:numId="6" w16cid:durableId="1356734418">
    <w:abstractNumId w:val="3"/>
  </w:num>
  <w:num w:numId="7" w16cid:durableId="876160707">
    <w:abstractNumId w:val="2"/>
  </w:num>
  <w:num w:numId="8" w16cid:durableId="684862444">
    <w:abstractNumId w:val="1"/>
  </w:num>
  <w:num w:numId="9" w16cid:durableId="180321910">
    <w:abstractNumId w:val="0"/>
  </w:num>
  <w:num w:numId="10" w16cid:durableId="1911036494">
    <w:abstractNumId w:val="24"/>
  </w:num>
  <w:num w:numId="11" w16cid:durableId="2016571787">
    <w:abstractNumId w:val="32"/>
  </w:num>
  <w:num w:numId="12" w16cid:durableId="1350255814">
    <w:abstractNumId w:val="19"/>
  </w:num>
  <w:num w:numId="13" w16cid:durableId="329068492">
    <w:abstractNumId w:val="13"/>
  </w:num>
  <w:num w:numId="14" w16cid:durableId="300041831">
    <w:abstractNumId w:val="29"/>
  </w:num>
  <w:num w:numId="15" w16cid:durableId="1718969323">
    <w:abstractNumId w:val="25"/>
  </w:num>
  <w:num w:numId="16" w16cid:durableId="1689333632">
    <w:abstractNumId w:val="12"/>
  </w:num>
  <w:num w:numId="17" w16cid:durableId="1465392015">
    <w:abstractNumId w:val="10"/>
  </w:num>
  <w:num w:numId="18" w16cid:durableId="440804320">
    <w:abstractNumId w:val="30"/>
  </w:num>
  <w:num w:numId="19" w16cid:durableId="2134133101">
    <w:abstractNumId w:val="9"/>
  </w:num>
  <w:num w:numId="20" w16cid:durableId="783233729">
    <w:abstractNumId w:val="28"/>
  </w:num>
  <w:num w:numId="21" w16cid:durableId="1881358416">
    <w:abstractNumId w:val="26"/>
  </w:num>
  <w:num w:numId="22" w16cid:durableId="25956005">
    <w:abstractNumId w:val="36"/>
  </w:num>
  <w:num w:numId="23" w16cid:durableId="1676877084">
    <w:abstractNumId w:val="34"/>
  </w:num>
  <w:num w:numId="24" w16cid:durableId="563030293">
    <w:abstractNumId w:val="33"/>
  </w:num>
  <w:num w:numId="25" w16cid:durableId="1817450961">
    <w:abstractNumId w:val="35"/>
  </w:num>
  <w:num w:numId="26" w16cid:durableId="1394422921">
    <w:abstractNumId w:val="31"/>
  </w:num>
  <w:num w:numId="27" w16cid:durableId="1783722343">
    <w:abstractNumId w:val="18"/>
  </w:num>
  <w:num w:numId="28" w16cid:durableId="1996913257">
    <w:abstractNumId w:val="27"/>
  </w:num>
  <w:num w:numId="29" w16cid:durableId="1620258672">
    <w:abstractNumId w:val="14"/>
  </w:num>
  <w:num w:numId="30" w16cid:durableId="539823228">
    <w:abstractNumId w:val="23"/>
  </w:num>
  <w:num w:numId="31" w16cid:durableId="742071525">
    <w:abstractNumId w:val="15"/>
  </w:num>
  <w:num w:numId="32" w16cid:durableId="1385986560">
    <w:abstractNumId w:val="21"/>
  </w:num>
  <w:num w:numId="33" w16cid:durableId="1049845816">
    <w:abstractNumId w:val="22"/>
  </w:num>
  <w:num w:numId="34" w16cid:durableId="1335568273">
    <w:abstractNumId w:val="11"/>
  </w:num>
  <w:num w:numId="35" w16cid:durableId="436220104">
    <w:abstractNumId w:val="20"/>
  </w:num>
  <w:num w:numId="36" w16cid:durableId="739211757">
    <w:abstractNumId w:val="16"/>
  </w:num>
  <w:num w:numId="37" w16cid:durableId="10534336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D1B"/>
    <w:rsid w:val="001F7183"/>
    <w:rsid w:val="0029639D"/>
    <w:rsid w:val="00324CF5"/>
    <w:rsid w:val="00326F90"/>
    <w:rsid w:val="00417A33"/>
    <w:rsid w:val="004C7AD8"/>
    <w:rsid w:val="005A4524"/>
    <w:rsid w:val="006436C4"/>
    <w:rsid w:val="00AA1D8D"/>
    <w:rsid w:val="00B47730"/>
    <w:rsid w:val="00CB0664"/>
    <w:rsid w:val="00CD03E4"/>
    <w:rsid w:val="00ED53D7"/>
    <w:rsid w:val="00FC693F"/>
    <w:rsid w:val="00FE56D0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40A7374-8947-4F3F-9599-9A39ECF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3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3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6</cp:revision>
  <dcterms:created xsi:type="dcterms:W3CDTF">2013-12-23T23:15:00Z</dcterms:created>
  <dcterms:modified xsi:type="dcterms:W3CDTF">2025-05-24T16:46:00Z</dcterms:modified>
  <cp:category/>
</cp:coreProperties>
</file>