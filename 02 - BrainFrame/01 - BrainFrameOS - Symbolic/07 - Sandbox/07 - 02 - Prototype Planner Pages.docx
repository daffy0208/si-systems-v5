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C4A14" w14:textId="77777777" w:rsidR="00565944" w:rsidRPr="00565944" w:rsidRDefault="00565944" w:rsidP="00565944">
      <w:pPr>
        <w:rPr>
          <w:lang w:val="en-GB"/>
        </w:rPr>
      </w:pPr>
      <w:r w:rsidRPr="00565944">
        <w:rPr>
          <w:b/>
          <w:bCs/>
          <w:lang w:val="en-GB"/>
        </w:rPr>
        <w:t>07-02 Prototype Planner Pages</w:t>
      </w:r>
    </w:p>
    <w:p w14:paraId="1C42A348" w14:textId="77777777" w:rsidR="00565944" w:rsidRPr="00565944" w:rsidRDefault="00565944" w:rsidP="00565944">
      <w:pPr>
        <w:rPr>
          <w:lang w:val="en-GB"/>
        </w:rPr>
      </w:pPr>
      <w:r w:rsidRPr="00565944">
        <w:rPr>
          <w:lang w:val="en-GB"/>
        </w:rPr>
        <w:pict w14:anchorId="4905BDD5">
          <v:rect id="_x0000_i1037" style="width:0;height:1.5pt" o:hralign="center" o:hrstd="t" o:hr="t" fillcolor="#a0a0a0" stroked="f"/>
        </w:pict>
      </w:r>
    </w:p>
    <w:p w14:paraId="437EB59B" w14:textId="77777777" w:rsidR="00565944" w:rsidRPr="00565944" w:rsidRDefault="00565944" w:rsidP="00565944">
      <w:pPr>
        <w:rPr>
          <w:lang w:val="en-GB"/>
        </w:rPr>
      </w:pPr>
      <w:r w:rsidRPr="00565944">
        <w:rPr>
          <w:lang w:val="en-GB"/>
        </w:rPr>
        <w:t xml:space="preserve">These pages contain experimental planning layouts not yet formalised into core </w:t>
      </w:r>
      <w:proofErr w:type="spellStart"/>
      <w:r w:rsidRPr="00565944">
        <w:rPr>
          <w:lang w:val="en-GB"/>
        </w:rPr>
        <w:t>BrainFrame</w:t>
      </w:r>
      <w:proofErr w:type="spellEnd"/>
      <w:r w:rsidRPr="00565944">
        <w:rPr>
          <w:lang w:val="en-GB"/>
        </w:rPr>
        <w:t xml:space="preserve"> modules. They are designed to be used, modified, or discarded depending on what works best in real use.</w:t>
      </w:r>
    </w:p>
    <w:p w14:paraId="6F09DAD7" w14:textId="77777777" w:rsidR="00565944" w:rsidRPr="00565944" w:rsidRDefault="00565944" w:rsidP="00565944">
      <w:pPr>
        <w:rPr>
          <w:b/>
          <w:bCs/>
          <w:lang w:val="en-GB"/>
        </w:rPr>
      </w:pPr>
      <w:r w:rsidRPr="00565944">
        <w:rPr>
          <w:b/>
          <w:bCs/>
          <w:lang w:val="en-GB"/>
        </w:rPr>
        <w:t>Prototype 1: Dual-Momentum Map</w:t>
      </w:r>
    </w:p>
    <w:p w14:paraId="681D5AA5" w14:textId="77777777" w:rsidR="00565944" w:rsidRPr="00565944" w:rsidRDefault="00565944" w:rsidP="00565944">
      <w:pPr>
        <w:numPr>
          <w:ilvl w:val="0"/>
          <w:numId w:val="10"/>
        </w:numPr>
        <w:rPr>
          <w:lang w:val="en-GB"/>
        </w:rPr>
      </w:pPr>
      <w:r w:rsidRPr="00565944">
        <w:rPr>
          <w:b/>
          <w:bCs/>
          <w:lang w:val="en-GB"/>
        </w:rPr>
        <w:t>Purpose:</w:t>
      </w:r>
      <w:r w:rsidRPr="00565944">
        <w:rPr>
          <w:lang w:val="en-GB"/>
        </w:rPr>
        <w:t xml:space="preserve"> Contrast Internal vs External momentum</w:t>
      </w:r>
    </w:p>
    <w:p w14:paraId="492B658D" w14:textId="77777777" w:rsidR="00565944" w:rsidRPr="00565944" w:rsidRDefault="00565944" w:rsidP="00565944">
      <w:pPr>
        <w:numPr>
          <w:ilvl w:val="0"/>
          <w:numId w:val="10"/>
        </w:numPr>
        <w:rPr>
          <w:lang w:val="en-GB"/>
        </w:rPr>
      </w:pPr>
      <w:r w:rsidRPr="00565944">
        <w:rPr>
          <w:b/>
          <w:bCs/>
          <w:lang w:val="en-GB"/>
        </w:rPr>
        <w:t>Sections:</w:t>
      </w:r>
    </w:p>
    <w:p w14:paraId="20E3A47F" w14:textId="77777777" w:rsidR="00565944" w:rsidRPr="00565944" w:rsidRDefault="00565944" w:rsidP="00565944">
      <w:pPr>
        <w:numPr>
          <w:ilvl w:val="1"/>
          <w:numId w:val="10"/>
        </w:numPr>
        <w:rPr>
          <w:lang w:val="en-GB"/>
        </w:rPr>
      </w:pPr>
      <w:r w:rsidRPr="00565944">
        <w:rPr>
          <w:lang w:val="en-GB"/>
        </w:rPr>
        <w:t>Current Internal Drivers (desire, energy, focus)</w:t>
      </w:r>
    </w:p>
    <w:p w14:paraId="582A608C" w14:textId="77777777" w:rsidR="00565944" w:rsidRPr="00565944" w:rsidRDefault="00565944" w:rsidP="00565944">
      <w:pPr>
        <w:numPr>
          <w:ilvl w:val="1"/>
          <w:numId w:val="10"/>
        </w:numPr>
        <w:rPr>
          <w:lang w:val="en-GB"/>
        </w:rPr>
      </w:pPr>
      <w:r w:rsidRPr="00565944">
        <w:rPr>
          <w:lang w:val="en-GB"/>
        </w:rPr>
        <w:t>Current External Drivers (deadlines, demands, signals)</w:t>
      </w:r>
    </w:p>
    <w:p w14:paraId="6CC6AE7A" w14:textId="77777777" w:rsidR="00565944" w:rsidRPr="00565944" w:rsidRDefault="00565944" w:rsidP="00565944">
      <w:pPr>
        <w:numPr>
          <w:ilvl w:val="1"/>
          <w:numId w:val="10"/>
        </w:numPr>
        <w:rPr>
          <w:lang w:val="en-GB"/>
        </w:rPr>
      </w:pPr>
      <w:r w:rsidRPr="00565944">
        <w:rPr>
          <w:lang w:val="en-GB"/>
        </w:rPr>
        <w:t>Misalignments</w:t>
      </w:r>
    </w:p>
    <w:p w14:paraId="1D207370" w14:textId="77777777" w:rsidR="00565944" w:rsidRPr="00565944" w:rsidRDefault="00565944" w:rsidP="00565944">
      <w:pPr>
        <w:numPr>
          <w:ilvl w:val="1"/>
          <w:numId w:val="10"/>
        </w:numPr>
        <w:rPr>
          <w:lang w:val="en-GB"/>
        </w:rPr>
      </w:pPr>
      <w:r w:rsidRPr="00565944">
        <w:rPr>
          <w:lang w:val="en-GB"/>
        </w:rPr>
        <w:t>Leverage Points</w:t>
      </w:r>
    </w:p>
    <w:p w14:paraId="00F93F92" w14:textId="77777777" w:rsidR="00565944" w:rsidRPr="00565944" w:rsidRDefault="00565944" w:rsidP="00565944">
      <w:pPr>
        <w:rPr>
          <w:b/>
          <w:bCs/>
          <w:lang w:val="en-GB"/>
        </w:rPr>
      </w:pPr>
      <w:r w:rsidRPr="00565944">
        <w:rPr>
          <w:b/>
          <w:bCs/>
          <w:lang w:val="en-GB"/>
        </w:rPr>
        <w:t>Prototype 2: Friction Audit</w:t>
      </w:r>
    </w:p>
    <w:p w14:paraId="75087A22" w14:textId="77777777" w:rsidR="00565944" w:rsidRPr="00565944" w:rsidRDefault="00565944" w:rsidP="00565944">
      <w:pPr>
        <w:numPr>
          <w:ilvl w:val="0"/>
          <w:numId w:val="11"/>
        </w:numPr>
        <w:rPr>
          <w:lang w:val="en-GB"/>
        </w:rPr>
      </w:pPr>
      <w:r w:rsidRPr="00565944">
        <w:rPr>
          <w:b/>
          <w:bCs/>
          <w:lang w:val="en-GB"/>
        </w:rPr>
        <w:t>Purpose:</w:t>
      </w:r>
      <w:r w:rsidRPr="00565944">
        <w:rPr>
          <w:lang w:val="en-GB"/>
        </w:rPr>
        <w:t xml:space="preserve"> Identify subtle blockers to progress</w:t>
      </w:r>
    </w:p>
    <w:p w14:paraId="61427019" w14:textId="77777777" w:rsidR="00565944" w:rsidRPr="00565944" w:rsidRDefault="00565944" w:rsidP="00565944">
      <w:pPr>
        <w:numPr>
          <w:ilvl w:val="0"/>
          <w:numId w:val="11"/>
        </w:numPr>
        <w:rPr>
          <w:lang w:val="en-GB"/>
        </w:rPr>
      </w:pPr>
      <w:r w:rsidRPr="00565944">
        <w:rPr>
          <w:b/>
          <w:bCs/>
          <w:lang w:val="en-GB"/>
        </w:rPr>
        <w:t>Sections:</w:t>
      </w:r>
    </w:p>
    <w:p w14:paraId="4CD35D4D" w14:textId="77777777" w:rsidR="00565944" w:rsidRPr="00565944" w:rsidRDefault="00565944" w:rsidP="00565944">
      <w:pPr>
        <w:numPr>
          <w:ilvl w:val="1"/>
          <w:numId w:val="11"/>
        </w:numPr>
        <w:rPr>
          <w:lang w:val="en-GB"/>
        </w:rPr>
      </w:pPr>
      <w:r w:rsidRPr="00565944">
        <w:rPr>
          <w:lang w:val="en-GB"/>
        </w:rPr>
        <w:t>Physical Friction (space, health)</w:t>
      </w:r>
    </w:p>
    <w:p w14:paraId="63AF343A" w14:textId="77777777" w:rsidR="00565944" w:rsidRPr="00565944" w:rsidRDefault="00565944" w:rsidP="00565944">
      <w:pPr>
        <w:numPr>
          <w:ilvl w:val="1"/>
          <w:numId w:val="11"/>
        </w:numPr>
        <w:rPr>
          <w:lang w:val="en-GB"/>
        </w:rPr>
      </w:pPr>
      <w:r w:rsidRPr="00565944">
        <w:rPr>
          <w:lang w:val="en-GB"/>
        </w:rPr>
        <w:t>Emotional Friction (doubt, resistance)</w:t>
      </w:r>
    </w:p>
    <w:p w14:paraId="53738C6E" w14:textId="77777777" w:rsidR="00565944" w:rsidRPr="00565944" w:rsidRDefault="00565944" w:rsidP="00565944">
      <w:pPr>
        <w:numPr>
          <w:ilvl w:val="1"/>
          <w:numId w:val="11"/>
        </w:numPr>
        <w:rPr>
          <w:lang w:val="en-GB"/>
        </w:rPr>
      </w:pPr>
      <w:r w:rsidRPr="00565944">
        <w:rPr>
          <w:lang w:val="en-GB"/>
        </w:rPr>
        <w:t>Systemic Friction (tools, clarity)</w:t>
      </w:r>
    </w:p>
    <w:p w14:paraId="12DF3F5D" w14:textId="77777777" w:rsidR="00565944" w:rsidRPr="00565944" w:rsidRDefault="00565944" w:rsidP="00565944">
      <w:pPr>
        <w:numPr>
          <w:ilvl w:val="1"/>
          <w:numId w:val="11"/>
        </w:numPr>
        <w:rPr>
          <w:lang w:val="en-GB"/>
        </w:rPr>
      </w:pPr>
      <w:r w:rsidRPr="00565944">
        <w:rPr>
          <w:lang w:val="en-GB"/>
        </w:rPr>
        <w:t>Friction → Flow rewrite prompts</w:t>
      </w:r>
    </w:p>
    <w:p w14:paraId="198E9FBD" w14:textId="77777777" w:rsidR="00565944" w:rsidRPr="00565944" w:rsidRDefault="00565944" w:rsidP="00565944">
      <w:pPr>
        <w:rPr>
          <w:b/>
          <w:bCs/>
          <w:lang w:val="en-GB"/>
        </w:rPr>
      </w:pPr>
      <w:r w:rsidRPr="00565944">
        <w:rPr>
          <w:b/>
          <w:bCs/>
          <w:lang w:val="en-GB"/>
        </w:rPr>
        <w:t>Prototype 3: Weekly Spiral Planner</w:t>
      </w:r>
    </w:p>
    <w:p w14:paraId="0F92DE0B" w14:textId="77777777" w:rsidR="00565944" w:rsidRPr="00565944" w:rsidRDefault="00565944" w:rsidP="00565944">
      <w:pPr>
        <w:numPr>
          <w:ilvl w:val="0"/>
          <w:numId w:val="12"/>
        </w:numPr>
        <w:rPr>
          <w:lang w:val="en-GB"/>
        </w:rPr>
      </w:pPr>
      <w:r w:rsidRPr="00565944">
        <w:rPr>
          <w:b/>
          <w:bCs/>
          <w:lang w:val="en-GB"/>
        </w:rPr>
        <w:t>Purpose:</w:t>
      </w:r>
      <w:r w:rsidRPr="00565944">
        <w:rPr>
          <w:lang w:val="en-GB"/>
        </w:rPr>
        <w:t xml:space="preserve"> Replaces linear weekly plans with a spiral model</w:t>
      </w:r>
    </w:p>
    <w:p w14:paraId="105D114F" w14:textId="77777777" w:rsidR="00565944" w:rsidRPr="00565944" w:rsidRDefault="00565944" w:rsidP="00565944">
      <w:pPr>
        <w:numPr>
          <w:ilvl w:val="0"/>
          <w:numId w:val="12"/>
        </w:numPr>
        <w:rPr>
          <w:lang w:val="en-GB"/>
        </w:rPr>
      </w:pPr>
      <w:r w:rsidRPr="00565944">
        <w:rPr>
          <w:b/>
          <w:bCs/>
          <w:lang w:val="en-GB"/>
        </w:rPr>
        <w:t>Sections:</w:t>
      </w:r>
    </w:p>
    <w:p w14:paraId="5D6DB7D9" w14:textId="77777777" w:rsidR="00565944" w:rsidRPr="00565944" w:rsidRDefault="00565944" w:rsidP="00565944">
      <w:pPr>
        <w:numPr>
          <w:ilvl w:val="1"/>
          <w:numId w:val="12"/>
        </w:numPr>
        <w:rPr>
          <w:lang w:val="en-GB"/>
        </w:rPr>
      </w:pPr>
      <w:proofErr w:type="spellStart"/>
      <w:r w:rsidRPr="00565944">
        <w:rPr>
          <w:lang w:val="en-GB"/>
        </w:rPr>
        <w:t>Center</w:t>
      </w:r>
      <w:proofErr w:type="spellEnd"/>
      <w:r w:rsidRPr="00565944">
        <w:rPr>
          <w:lang w:val="en-GB"/>
        </w:rPr>
        <w:t>: Core focus / theme</w:t>
      </w:r>
    </w:p>
    <w:p w14:paraId="5532E9DB" w14:textId="77777777" w:rsidR="00565944" w:rsidRPr="00565944" w:rsidRDefault="00565944" w:rsidP="00565944">
      <w:pPr>
        <w:numPr>
          <w:ilvl w:val="1"/>
          <w:numId w:val="12"/>
        </w:numPr>
        <w:rPr>
          <w:lang w:val="en-GB"/>
        </w:rPr>
      </w:pPr>
      <w:r w:rsidRPr="00565944">
        <w:rPr>
          <w:lang w:val="en-GB"/>
        </w:rPr>
        <w:t>1st Ring: Must-dos</w:t>
      </w:r>
    </w:p>
    <w:p w14:paraId="1D425139" w14:textId="77777777" w:rsidR="00565944" w:rsidRPr="00565944" w:rsidRDefault="00565944" w:rsidP="00565944">
      <w:pPr>
        <w:numPr>
          <w:ilvl w:val="1"/>
          <w:numId w:val="12"/>
        </w:numPr>
        <w:rPr>
          <w:lang w:val="en-GB"/>
        </w:rPr>
      </w:pPr>
      <w:r w:rsidRPr="00565944">
        <w:rPr>
          <w:lang w:val="en-GB"/>
        </w:rPr>
        <w:t>2nd Ring: Want-to moves</w:t>
      </w:r>
    </w:p>
    <w:p w14:paraId="1432C94F" w14:textId="77777777" w:rsidR="00565944" w:rsidRPr="00565944" w:rsidRDefault="00565944" w:rsidP="00565944">
      <w:pPr>
        <w:numPr>
          <w:ilvl w:val="1"/>
          <w:numId w:val="12"/>
        </w:numPr>
        <w:rPr>
          <w:lang w:val="en-GB"/>
        </w:rPr>
      </w:pPr>
      <w:r w:rsidRPr="00565944">
        <w:rPr>
          <w:lang w:val="en-GB"/>
        </w:rPr>
        <w:t>3rd Ring: Flow / Serendipity items</w:t>
      </w:r>
    </w:p>
    <w:p w14:paraId="7B6187C1" w14:textId="77777777" w:rsidR="00565944" w:rsidRPr="00565944" w:rsidRDefault="00565944" w:rsidP="00565944">
      <w:pPr>
        <w:rPr>
          <w:b/>
          <w:bCs/>
          <w:lang w:val="en-GB"/>
        </w:rPr>
      </w:pPr>
      <w:r w:rsidRPr="00565944">
        <w:rPr>
          <w:b/>
          <w:bCs/>
          <w:lang w:val="en-GB"/>
        </w:rPr>
        <w:t>Use Notes</w:t>
      </w:r>
    </w:p>
    <w:p w14:paraId="67A1EFD2" w14:textId="77777777" w:rsidR="00565944" w:rsidRPr="00565944" w:rsidRDefault="00565944" w:rsidP="00565944">
      <w:pPr>
        <w:numPr>
          <w:ilvl w:val="0"/>
          <w:numId w:val="13"/>
        </w:numPr>
        <w:rPr>
          <w:lang w:val="en-GB"/>
        </w:rPr>
      </w:pPr>
      <w:r w:rsidRPr="00565944">
        <w:rPr>
          <w:lang w:val="en-GB"/>
        </w:rPr>
        <w:lastRenderedPageBreak/>
        <w:t>These pages are intentionally raw.</w:t>
      </w:r>
    </w:p>
    <w:p w14:paraId="4A7A3D1B" w14:textId="77777777" w:rsidR="00565944" w:rsidRPr="00565944" w:rsidRDefault="00565944" w:rsidP="00565944">
      <w:pPr>
        <w:numPr>
          <w:ilvl w:val="0"/>
          <w:numId w:val="13"/>
        </w:numPr>
        <w:rPr>
          <w:lang w:val="en-GB"/>
        </w:rPr>
      </w:pPr>
      <w:r w:rsidRPr="00565944">
        <w:rPr>
          <w:lang w:val="en-GB"/>
        </w:rPr>
        <w:t>Users can sketch, annotate, or remix directly.</w:t>
      </w:r>
    </w:p>
    <w:p w14:paraId="4E870B46" w14:textId="77777777" w:rsidR="00565944" w:rsidRPr="00565944" w:rsidRDefault="00565944" w:rsidP="00565944">
      <w:pPr>
        <w:numPr>
          <w:ilvl w:val="0"/>
          <w:numId w:val="13"/>
        </w:numPr>
        <w:rPr>
          <w:lang w:val="en-GB"/>
        </w:rPr>
      </w:pPr>
      <w:r w:rsidRPr="00565944">
        <w:rPr>
          <w:lang w:val="en-GB"/>
        </w:rPr>
        <w:t>If patterns of usefulness emerge, they may be promoted to full modules.</w:t>
      </w:r>
    </w:p>
    <w:p w14:paraId="2DC86DCC" w14:textId="77777777" w:rsidR="00565944" w:rsidRPr="00565944" w:rsidRDefault="00565944" w:rsidP="00565944">
      <w:pPr>
        <w:rPr>
          <w:lang w:val="en-GB"/>
        </w:rPr>
      </w:pPr>
      <w:r w:rsidRPr="00565944">
        <w:rPr>
          <w:lang w:val="en-GB"/>
        </w:rPr>
        <w:pict w14:anchorId="7C506F57">
          <v:rect id="_x0000_i1038" style="width:0;height:1.5pt" o:hralign="center" o:hrstd="t" o:hr="t" fillcolor="#a0a0a0" stroked="f"/>
        </w:pict>
      </w:r>
    </w:p>
    <w:p w14:paraId="7D28FE20" w14:textId="77777777" w:rsidR="00565944" w:rsidRPr="00565944" w:rsidRDefault="00565944" w:rsidP="00565944">
      <w:pPr>
        <w:rPr>
          <w:lang w:val="en-GB"/>
        </w:rPr>
      </w:pPr>
      <w:r w:rsidRPr="00565944">
        <w:rPr>
          <w:b/>
          <w:bCs/>
          <w:lang w:val="en-GB"/>
        </w:rPr>
        <w:t>All good systems start in the margins.</w:t>
      </w:r>
    </w:p>
    <w:p w14:paraId="28AA1BB8" w14:textId="77777777" w:rsidR="00565944" w:rsidRPr="00565944" w:rsidRDefault="00565944" w:rsidP="00565944">
      <w:pPr>
        <w:rPr>
          <w:lang w:val="en-GB"/>
        </w:rPr>
      </w:pPr>
      <w:r w:rsidRPr="00565944">
        <w:rPr>
          <w:lang w:val="en-GB"/>
        </w:rPr>
        <w:t>These prototype pages are yours to explore.</w:t>
      </w:r>
    </w:p>
    <w:p w14:paraId="2AC3BDDB" w14:textId="20932BD8" w:rsidR="00963C97" w:rsidRPr="00565944" w:rsidRDefault="00963C97" w:rsidP="00565944"/>
    <w:sectPr w:rsidR="00963C97" w:rsidRPr="005659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C0C1C"/>
    <w:multiLevelType w:val="multilevel"/>
    <w:tmpl w:val="622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1157E"/>
    <w:multiLevelType w:val="multilevel"/>
    <w:tmpl w:val="8CD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95D32"/>
    <w:multiLevelType w:val="multilevel"/>
    <w:tmpl w:val="FF6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03D2B"/>
    <w:multiLevelType w:val="multilevel"/>
    <w:tmpl w:val="D3B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76022">
    <w:abstractNumId w:val="8"/>
  </w:num>
  <w:num w:numId="2" w16cid:durableId="244345853">
    <w:abstractNumId w:val="6"/>
  </w:num>
  <w:num w:numId="3" w16cid:durableId="871839854">
    <w:abstractNumId w:val="5"/>
  </w:num>
  <w:num w:numId="4" w16cid:durableId="25101583">
    <w:abstractNumId w:val="4"/>
  </w:num>
  <w:num w:numId="5" w16cid:durableId="266543036">
    <w:abstractNumId w:val="7"/>
  </w:num>
  <w:num w:numId="6" w16cid:durableId="1038819469">
    <w:abstractNumId w:val="3"/>
  </w:num>
  <w:num w:numId="7" w16cid:durableId="1362825241">
    <w:abstractNumId w:val="2"/>
  </w:num>
  <w:num w:numId="8" w16cid:durableId="1398824237">
    <w:abstractNumId w:val="1"/>
  </w:num>
  <w:num w:numId="9" w16cid:durableId="935792051">
    <w:abstractNumId w:val="0"/>
  </w:num>
  <w:num w:numId="10" w16cid:durableId="530193900">
    <w:abstractNumId w:val="10"/>
  </w:num>
  <w:num w:numId="11" w16cid:durableId="1648172156">
    <w:abstractNumId w:val="9"/>
  </w:num>
  <w:num w:numId="12" w16cid:durableId="189027445">
    <w:abstractNumId w:val="12"/>
  </w:num>
  <w:num w:numId="13" w16cid:durableId="1860847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AD8"/>
    <w:rsid w:val="00565944"/>
    <w:rsid w:val="00963C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76F675-4CC9-4821-ADCD-6232745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2025-05-24T16:31:00Z</dcterms:modified>
  <cp:category/>
</cp:coreProperties>
</file>