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8184" w14:textId="77777777" w:rsidR="00AC7F9C" w:rsidRPr="00AC7F9C" w:rsidRDefault="00AC7F9C" w:rsidP="00AC7F9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02 - 06 - 01 - Weekly Validation Prompts</w:t>
      </w:r>
    </w:p>
    <w:p w14:paraId="280E9BDE" w14:textId="77777777" w:rsidR="00AC7F9C" w:rsidRPr="00AC7F9C" w:rsidRDefault="00AC7F9C" w:rsidP="00AC7F9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18FF461">
          <v:rect id="_x0000_i1025" style="width:0;height:1.5pt" o:hralign="center" o:hrstd="t" o:hr="t" fillcolor="#a0a0a0" stroked="f"/>
        </w:pict>
      </w:r>
    </w:p>
    <w:p w14:paraId="537E5150" w14:textId="77777777" w:rsidR="00AC7F9C" w:rsidRPr="00AC7F9C" w:rsidRDefault="00AC7F9C" w:rsidP="00AC7F9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AC7F9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Tool</w:t>
      </w:r>
    </w:p>
    <w:p w14:paraId="300256B6" w14:textId="77777777" w:rsidR="00AC7F9C" w:rsidRPr="00AC7F9C" w:rsidRDefault="00AC7F9C" w:rsidP="00AC7F9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These prompts are designed to help you </w:t>
      </w:r>
      <w:r w:rsidRPr="00AC7F9C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validate how well your system is working</w:t>
      </w: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— every week. It’s a micro-check-in to:</w:t>
      </w:r>
    </w:p>
    <w:p w14:paraId="64C54621" w14:textId="77777777" w:rsidR="00AC7F9C" w:rsidRPr="00AC7F9C" w:rsidRDefault="00AC7F9C" w:rsidP="00AC7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Spot drift</w:t>
      </w:r>
    </w:p>
    <w:p w14:paraId="7F203ACC" w14:textId="77777777" w:rsidR="00AC7F9C" w:rsidRPr="00AC7F9C" w:rsidRDefault="00AC7F9C" w:rsidP="00AC7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Reinforce alignment</w:t>
      </w:r>
    </w:p>
    <w:p w14:paraId="127CAA02" w14:textId="77777777" w:rsidR="00AC7F9C" w:rsidRPr="00AC7F9C" w:rsidRDefault="00AC7F9C" w:rsidP="00AC7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Refine your rhythms</w:t>
      </w:r>
    </w:p>
    <w:p w14:paraId="5392D8FB" w14:textId="77777777" w:rsidR="00AC7F9C" w:rsidRPr="00AC7F9C" w:rsidRDefault="00AC7F9C" w:rsidP="00AC7F9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Use them at the end of each week or as part of your Shadow Planner reflection.</w:t>
      </w:r>
    </w:p>
    <w:p w14:paraId="439AEF3F" w14:textId="77777777" w:rsidR="00AC7F9C" w:rsidRPr="00AC7F9C" w:rsidRDefault="00AC7F9C" w:rsidP="00AC7F9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A9EE030">
          <v:rect id="_x0000_i1026" style="width:0;height:1.5pt" o:hralign="center" o:hrstd="t" o:hr="t" fillcolor="#a0a0a0" stroked="f"/>
        </w:pict>
      </w:r>
    </w:p>
    <w:p w14:paraId="29D92A77" w14:textId="77777777" w:rsidR="00AC7F9C" w:rsidRPr="00AC7F9C" w:rsidRDefault="00AC7F9C" w:rsidP="00AC7F9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AC7F9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Core Weekly Prompts</w:t>
      </w:r>
    </w:p>
    <w:p w14:paraId="0B3EE443" w14:textId="77777777" w:rsidR="00AC7F9C" w:rsidRPr="00AC7F9C" w:rsidRDefault="00AC7F9C" w:rsidP="00AC7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Did I act in alignment with my </w:t>
      </w:r>
      <w:proofErr w:type="spellStart"/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this week?</w:t>
      </w:r>
    </w:p>
    <w:p w14:paraId="06C78754" w14:textId="77777777" w:rsidR="00AC7F9C" w:rsidRPr="00AC7F9C" w:rsidRDefault="00AC7F9C" w:rsidP="00AC7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Where did I feel most connected to my Why?</w:t>
      </w:r>
    </w:p>
    <w:p w14:paraId="2F9F62B4" w14:textId="77777777" w:rsidR="00AC7F9C" w:rsidRPr="00AC7F9C" w:rsidRDefault="00AC7F9C" w:rsidP="00AC7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What actions or habits felt naturally energising?</w:t>
      </w:r>
    </w:p>
    <w:p w14:paraId="109A6E48" w14:textId="77777777" w:rsidR="00AC7F9C" w:rsidRPr="00AC7F9C" w:rsidRDefault="00AC7F9C" w:rsidP="00AC7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What felt like friction or forced effort?</w:t>
      </w:r>
    </w:p>
    <w:p w14:paraId="0F85804C" w14:textId="77777777" w:rsidR="00AC7F9C" w:rsidRPr="00AC7F9C" w:rsidRDefault="00AC7F9C" w:rsidP="00AC7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Did I use my system tools? Why or why not?</w:t>
      </w:r>
    </w:p>
    <w:p w14:paraId="0F97A9AC" w14:textId="77777777" w:rsidR="00AC7F9C" w:rsidRPr="00AC7F9C" w:rsidRDefault="00AC7F9C" w:rsidP="00AC7F9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C0B7F0F">
          <v:rect id="_x0000_i1027" style="width:0;height:1.5pt" o:hralign="center" o:hrstd="t" o:hr="t" fillcolor="#a0a0a0" stroked="f"/>
        </w:pict>
      </w:r>
    </w:p>
    <w:p w14:paraId="4854D897" w14:textId="77777777" w:rsidR="00AC7F9C" w:rsidRPr="00AC7F9C" w:rsidRDefault="00AC7F9C" w:rsidP="00AC7F9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AC7F9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Follow-Up Prompts (Optional)</w:t>
      </w:r>
    </w:p>
    <w:p w14:paraId="7A060007" w14:textId="77777777" w:rsidR="00AC7F9C" w:rsidRPr="00AC7F9C" w:rsidRDefault="00AC7F9C" w:rsidP="00AC7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What would I keep the same next week?</w:t>
      </w:r>
    </w:p>
    <w:p w14:paraId="533C1151" w14:textId="77777777" w:rsidR="00AC7F9C" w:rsidRPr="00AC7F9C" w:rsidRDefault="00AC7F9C" w:rsidP="00AC7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What do I want to approach differently?</w:t>
      </w:r>
    </w:p>
    <w:p w14:paraId="4271252B" w14:textId="77777777" w:rsidR="00AC7F9C" w:rsidRPr="00AC7F9C" w:rsidRDefault="00AC7F9C" w:rsidP="00AC7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Is there anything I’m avoiding?</w:t>
      </w:r>
    </w:p>
    <w:p w14:paraId="09ABCD2C" w14:textId="77777777" w:rsidR="00AC7F9C" w:rsidRPr="00AC7F9C" w:rsidRDefault="00AC7F9C" w:rsidP="00AC7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What’s one small reset or upgrade I could make now?</w:t>
      </w:r>
    </w:p>
    <w:p w14:paraId="1EEACFB4" w14:textId="77777777" w:rsidR="00AC7F9C" w:rsidRPr="00AC7F9C" w:rsidRDefault="00AC7F9C" w:rsidP="00AC7F9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0163254">
          <v:rect id="_x0000_i1028" style="width:0;height:1.5pt" o:hralign="center" o:hrstd="t" o:hr="t" fillcolor="#a0a0a0" stroked="f"/>
        </w:pict>
      </w:r>
    </w:p>
    <w:p w14:paraId="312EE124" w14:textId="77777777" w:rsidR="00AC7F9C" w:rsidRPr="00AC7F9C" w:rsidRDefault="00AC7F9C" w:rsidP="00AC7F9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AC7F9C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Tip</w:t>
      </w:r>
    </w:p>
    <w:p w14:paraId="6E7FF71F" w14:textId="77777777" w:rsidR="00AC7F9C" w:rsidRPr="00AC7F9C" w:rsidRDefault="00AC7F9C" w:rsidP="00AC7F9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Don’t overthink your answers. You’re not proving anything — you’re just checking in with yourself.</w:t>
      </w:r>
    </w:p>
    <w:p w14:paraId="3E384052" w14:textId="77777777" w:rsidR="00AC7F9C" w:rsidRPr="00AC7F9C" w:rsidRDefault="00AC7F9C" w:rsidP="00AC7F9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Sometimes even writing one sentence per prompt is enough to:</w:t>
      </w:r>
    </w:p>
    <w:p w14:paraId="0F085E89" w14:textId="77777777" w:rsidR="00AC7F9C" w:rsidRPr="00AC7F9C" w:rsidRDefault="00AC7F9C" w:rsidP="00AC7F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Re-anchor your system</w:t>
      </w:r>
    </w:p>
    <w:p w14:paraId="4F1F71F4" w14:textId="77777777" w:rsidR="00AC7F9C" w:rsidRPr="00AC7F9C" w:rsidRDefault="00AC7F9C" w:rsidP="00AC7F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Prevent slow drift</w:t>
      </w:r>
    </w:p>
    <w:p w14:paraId="046382B9" w14:textId="77777777" w:rsidR="00AC7F9C" w:rsidRPr="00AC7F9C" w:rsidRDefault="00AC7F9C" w:rsidP="00AC7F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>Notice what you’ve already improved</w:t>
      </w:r>
    </w:p>
    <w:p w14:paraId="789AA7F4" w14:textId="77777777" w:rsidR="00AC7F9C" w:rsidRPr="00AC7F9C" w:rsidRDefault="00AC7F9C" w:rsidP="00AC7F9C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E9565C1">
          <v:rect id="_x0000_i1029" style="width:0;height:1.5pt" o:hralign="center" o:hrstd="t" o:hr="t" fillcolor="#a0a0a0" stroked="f"/>
        </w:pict>
      </w:r>
    </w:p>
    <w:p w14:paraId="602A370C" w14:textId="77777777" w:rsidR="00AC7F9C" w:rsidRPr="00AC7F9C" w:rsidRDefault="00AC7F9C" w:rsidP="00AC7F9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AC7F9C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Next:</w:t>
      </w:r>
      <w:r w:rsidRPr="00AC7F9C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Use [02 - 06 - 02 - Review Log Template.docx] to track your weekly validation notes over time.</w:t>
      </w:r>
    </w:p>
    <w:p w14:paraId="507B1A4B" w14:textId="01DBE49F" w:rsidR="00E522D4" w:rsidRPr="00AC7F9C" w:rsidRDefault="00E522D4">
      <w:pPr>
        <w:rPr>
          <w:rFonts w:ascii="Aptos" w:hAnsi="Aptos"/>
          <w:lang w:val="en-GB"/>
        </w:rPr>
      </w:pPr>
    </w:p>
    <w:sectPr w:rsidR="00E522D4" w:rsidRPr="00AC7F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2729C"/>
    <w:multiLevelType w:val="multilevel"/>
    <w:tmpl w:val="282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A518F"/>
    <w:multiLevelType w:val="multilevel"/>
    <w:tmpl w:val="1D2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82153"/>
    <w:multiLevelType w:val="multilevel"/>
    <w:tmpl w:val="45E2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61529"/>
    <w:multiLevelType w:val="multilevel"/>
    <w:tmpl w:val="0BA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881266">
    <w:abstractNumId w:val="8"/>
  </w:num>
  <w:num w:numId="2" w16cid:durableId="629435152">
    <w:abstractNumId w:val="6"/>
  </w:num>
  <w:num w:numId="3" w16cid:durableId="1575318832">
    <w:abstractNumId w:val="5"/>
  </w:num>
  <w:num w:numId="4" w16cid:durableId="759057548">
    <w:abstractNumId w:val="4"/>
  </w:num>
  <w:num w:numId="5" w16cid:durableId="1554192733">
    <w:abstractNumId w:val="7"/>
  </w:num>
  <w:num w:numId="6" w16cid:durableId="1702976704">
    <w:abstractNumId w:val="3"/>
  </w:num>
  <w:num w:numId="7" w16cid:durableId="1769547416">
    <w:abstractNumId w:val="2"/>
  </w:num>
  <w:num w:numId="8" w16cid:durableId="2126729371">
    <w:abstractNumId w:val="1"/>
  </w:num>
  <w:num w:numId="9" w16cid:durableId="143208134">
    <w:abstractNumId w:val="0"/>
  </w:num>
  <w:num w:numId="10" w16cid:durableId="1624263122">
    <w:abstractNumId w:val="9"/>
  </w:num>
  <w:num w:numId="11" w16cid:durableId="477382568">
    <w:abstractNumId w:val="10"/>
  </w:num>
  <w:num w:numId="12" w16cid:durableId="459300334">
    <w:abstractNumId w:val="11"/>
  </w:num>
  <w:num w:numId="13" w16cid:durableId="605232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F9C"/>
    <w:rsid w:val="00B47730"/>
    <w:rsid w:val="00CA3DEE"/>
    <w:rsid w:val="00CB0664"/>
    <w:rsid w:val="00E522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36D58F-EAC2-46DD-8B01-C7D0FEB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2025-03-26T15:27:00Z</dcterms:modified>
  <cp:category/>
</cp:coreProperties>
</file>