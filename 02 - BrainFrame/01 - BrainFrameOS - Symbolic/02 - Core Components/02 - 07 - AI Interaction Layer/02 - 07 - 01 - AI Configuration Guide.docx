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4B972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b/>
          <w:bCs/>
          <w:lang w:val="en-GB"/>
        </w:rPr>
        <w:t>02 - 07 - 01 - AI Configuration Guide</w:t>
      </w:r>
    </w:p>
    <w:p w14:paraId="2B5B3CC2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pict w14:anchorId="506850C0">
          <v:rect id="_x0000_i1067" style="width:0;height:1.5pt" o:hralign="center" o:hrstd="t" o:hr="t" fillcolor="#a0a0a0" stroked="f"/>
        </w:pict>
      </w:r>
    </w:p>
    <w:p w14:paraId="66369925" w14:textId="77777777" w:rsidR="00ED78A3" w:rsidRPr="00ED78A3" w:rsidRDefault="00ED78A3" w:rsidP="00ED78A3">
      <w:pPr>
        <w:rPr>
          <w:rFonts w:ascii="Aptos" w:hAnsi="Aptos"/>
          <w:b/>
          <w:bCs/>
          <w:lang w:val="en-GB"/>
        </w:rPr>
      </w:pPr>
      <w:r w:rsidRPr="00ED78A3">
        <w:rPr>
          <w:rFonts w:ascii="Aptos" w:hAnsi="Aptos"/>
          <w:b/>
          <w:bCs/>
          <w:lang w:val="en-GB"/>
        </w:rPr>
        <w:t>Purpose of This Guide</w:t>
      </w:r>
    </w:p>
    <w:p w14:paraId="579E02E5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 xml:space="preserve">This guide helps you teach AI (like ChatGPT) how to understand and interact with you based on your Framework and </w:t>
      </w:r>
      <w:proofErr w:type="spellStart"/>
      <w:r w:rsidRPr="00ED78A3">
        <w:rPr>
          <w:rFonts w:ascii="Aptos" w:hAnsi="Aptos"/>
          <w:lang w:val="en-GB"/>
        </w:rPr>
        <w:t>SelfFrame</w:t>
      </w:r>
      <w:proofErr w:type="spellEnd"/>
      <w:r w:rsidRPr="00ED78A3">
        <w:rPr>
          <w:rFonts w:ascii="Aptos" w:hAnsi="Aptos"/>
          <w:lang w:val="en-GB"/>
        </w:rPr>
        <w:t>.</w:t>
      </w:r>
    </w:p>
    <w:p w14:paraId="63E1FEF4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When configured well, AI becomes a reflection partner — not just a task assistant.</w:t>
      </w:r>
    </w:p>
    <w:p w14:paraId="6FFEC8D4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pict w14:anchorId="4CEEBFC6">
          <v:rect id="_x0000_i1068" style="width:0;height:1.5pt" o:hralign="center" o:hrstd="t" o:hr="t" fillcolor="#a0a0a0" stroked="f"/>
        </w:pict>
      </w:r>
    </w:p>
    <w:p w14:paraId="1C6B6654" w14:textId="77777777" w:rsidR="00ED78A3" w:rsidRPr="00ED78A3" w:rsidRDefault="00ED78A3" w:rsidP="00ED78A3">
      <w:pPr>
        <w:rPr>
          <w:rFonts w:ascii="Aptos" w:hAnsi="Aptos"/>
          <w:b/>
          <w:bCs/>
          <w:lang w:val="en-GB"/>
        </w:rPr>
      </w:pPr>
      <w:r w:rsidRPr="00ED78A3">
        <w:rPr>
          <w:rFonts w:ascii="Aptos" w:hAnsi="Aptos"/>
          <w:b/>
          <w:bCs/>
          <w:lang w:val="en-GB"/>
        </w:rPr>
        <w:t xml:space="preserve">Step 1: Share Your </w:t>
      </w:r>
      <w:proofErr w:type="spellStart"/>
      <w:r w:rsidRPr="00ED78A3">
        <w:rPr>
          <w:rFonts w:ascii="Aptos" w:hAnsi="Aptos"/>
          <w:b/>
          <w:bCs/>
          <w:lang w:val="en-GB"/>
        </w:rPr>
        <w:t>SelfFrame</w:t>
      </w:r>
      <w:proofErr w:type="spellEnd"/>
    </w:p>
    <w:p w14:paraId="5F415AFD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 xml:space="preserve">Input the key parts of your </w:t>
      </w:r>
      <w:proofErr w:type="spellStart"/>
      <w:r w:rsidRPr="00ED78A3">
        <w:rPr>
          <w:rFonts w:ascii="Aptos" w:hAnsi="Aptos"/>
          <w:lang w:val="en-GB"/>
        </w:rPr>
        <w:t>SelfFrame</w:t>
      </w:r>
      <w:proofErr w:type="spellEnd"/>
      <w:r w:rsidRPr="00ED78A3">
        <w:rPr>
          <w:rFonts w:ascii="Aptos" w:hAnsi="Aptos"/>
          <w:lang w:val="en-GB"/>
        </w:rPr>
        <w:t>:</w:t>
      </w:r>
    </w:p>
    <w:p w14:paraId="694C77C5" w14:textId="77777777" w:rsidR="00ED78A3" w:rsidRPr="00ED78A3" w:rsidRDefault="00ED78A3" w:rsidP="00ED78A3">
      <w:pPr>
        <w:numPr>
          <w:ilvl w:val="0"/>
          <w:numId w:val="10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Why (Purpose / Values)</w:t>
      </w:r>
    </w:p>
    <w:p w14:paraId="359BB4EE" w14:textId="77777777" w:rsidR="00ED78A3" w:rsidRPr="00ED78A3" w:rsidRDefault="00ED78A3" w:rsidP="00ED78A3">
      <w:pPr>
        <w:numPr>
          <w:ilvl w:val="0"/>
          <w:numId w:val="10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What (Roles / Strengths)</w:t>
      </w:r>
    </w:p>
    <w:p w14:paraId="3178EBAC" w14:textId="77777777" w:rsidR="00ED78A3" w:rsidRPr="00ED78A3" w:rsidRDefault="00ED78A3" w:rsidP="00ED78A3">
      <w:pPr>
        <w:numPr>
          <w:ilvl w:val="0"/>
          <w:numId w:val="10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How (Thinking / Working Style)</w:t>
      </w:r>
    </w:p>
    <w:p w14:paraId="06F5FDD4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You can say:</w:t>
      </w:r>
    </w:p>
    <w:p w14:paraId="2617676A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 xml:space="preserve">“I want you to act as a thinking partner that understands how I work. Here’s my </w:t>
      </w:r>
      <w:proofErr w:type="spellStart"/>
      <w:r w:rsidRPr="00ED78A3">
        <w:rPr>
          <w:rFonts w:ascii="Aptos" w:hAnsi="Aptos"/>
          <w:lang w:val="en-GB"/>
        </w:rPr>
        <w:t>SelfFrame</w:t>
      </w:r>
      <w:proofErr w:type="spellEnd"/>
      <w:r w:rsidRPr="00ED78A3">
        <w:rPr>
          <w:rFonts w:ascii="Aptos" w:hAnsi="Aptos"/>
          <w:lang w:val="en-GB"/>
        </w:rPr>
        <w:t>…”</w:t>
      </w:r>
    </w:p>
    <w:p w14:paraId="6AE7063A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pict w14:anchorId="7E3FE997">
          <v:rect id="_x0000_i1069" style="width:0;height:1.5pt" o:hralign="center" o:hrstd="t" o:hr="t" fillcolor="#a0a0a0" stroked="f"/>
        </w:pict>
      </w:r>
    </w:p>
    <w:p w14:paraId="3BE6CC2B" w14:textId="77777777" w:rsidR="00ED78A3" w:rsidRPr="00ED78A3" w:rsidRDefault="00ED78A3" w:rsidP="00ED78A3">
      <w:pPr>
        <w:rPr>
          <w:rFonts w:ascii="Aptos" w:hAnsi="Aptos"/>
          <w:b/>
          <w:bCs/>
          <w:lang w:val="en-GB"/>
        </w:rPr>
      </w:pPr>
      <w:r w:rsidRPr="00ED78A3">
        <w:rPr>
          <w:rFonts w:ascii="Aptos" w:hAnsi="Aptos"/>
          <w:b/>
          <w:bCs/>
          <w:lang w:val="en-GB"/>
        </w:rPr>
        <w:t>Step 2: Set Your Preferred Interaction Style</w:t>
      </w:r>
    </w:p>
    <w:p w14:paraId="20335315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Explain what kind of responses are most helpful:</w:t>
      </w:r>
    </w:p>
    <w:p w14:paraId="6C070EB7" w14:textId="77777777" w:rsidR="00ED78A3" w:rsidRPr="00ED78A3" w:rsidRDefault="00ED78A3" w:rsidP="00ED78A3">
      <w:pPr>
        <w:numPr>
          <w:ilvl w:val="0"/>
          <w:numId w:val="11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“Ask me reflection questions”</w:t>
      </w:r>
    </w:p>
    <w:p w14:paraId="65CC6443" w14:textId="77777777" w:rsidR="00ED78A3" w:rsidRPr="00ED78A3" w:rsidRDefault="00ED78A3" w:rsidP="00ED78A3">
      <w:pPr>
        <w:numPr>
          <w:ilvl w:val="0"/>
          <w:numId w:val="11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“Be concise unless I ask for depth”</w:t>
      </w:r>
    </w:p>
    <w:p w14:paraId="6D2F39D3" w14:textId="77777777" w:rsidR="00ED78A3" w:rsidRPr="00ED78A3" w:rsidRDefault="00ED78A3" w:rsidP="00ED78A3">
      <w:pPr>
        <w:numPr>
          <w:ilvl w:val="0"/>
          <w:numId w:val="11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“Help me explore without over-explaining”</w:t>
      </w:r>
    </w:p>
    <w:p w14:paraId="47CA4B8A" w14:textId="77777777" w:rsidR="00ED78A3" w:rsidRPr="00ED78A3" w:rsidRDefault="00ED78A3" w:rsidP="00ED78A3">
      <w:pPr>
        <w:numPr>
          <w:ilvl w:val="0"/>
          <w:numId w:val="11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“Use visual metaphors when possible”</w:t>
      </w:r>
    </w:p>
    <w:p w14:paraId="36C0B896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pict w14:anchorId="74F13DD0">
          <v:rect id="_x0000_i1070" style="width:0;height:1.5pt" o:hralign="center" o:hrstd="t" o:hr="t" fillcolor="#a0a0a0" stroked="f"/>
        </w:pict>
      </w:r>
    </w:p>
    <w:p w14:paraId="1A7628F6" w14:textId="77777777" w:rsidR="00ED78A3" w:rsidRPr="00ED78A3" w:rsidRDefault="00ED78A3" w:rsidP="00ED78A3">
      <w:pPr>
        <w:rPr>
          <w:rFonts w:ascii="Aptos" w:hAnsi="Aptos"/>
          <w:b/>
          <w:bCs/>
          <w:lang w:val="en-GB"/>
        </w:rPr>
      </w:pPr>
      <w:r w:rsidRPr="00ED78A3">
        <w:rPr>
          <w:rFonts w:ascii="Aptos" w:hAnsi="Aptos"/>
          <w:b/>
          <w:bCs/>
          <w:lang w:val="en-GB"/>
        </w:rPr>
        <w:t>Step 3: Contextualise the System</w:t>
      </w:r>
    </w:p>
    <w:p w14:paraId="420E305F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 xml:space="preserve">Tell the AI how you use </w:t>
      </w:r>
      <w:proofErr w:type="spellStart"/>
      <w:r w:rsidRPr="00ED78A3">
        <w:rPr>
          <w:rFonts w:ascii="Aptos" w:hAnsi="Aptos"/>
          <w:lang w:val="en-GB"/>
        </w:rPr>
        <w:t>BrainFrameOS</w:t>
      </w:r>
      <w:proofErr w:type="spellEnd"/>
      <w:r w:rsidRPr="00ED78A3">
        <w:rPr>
          <w:rFonts w:ascii="Aptos" w:hAnsi="Aptos"/>
          <w:lang w:val="en-GB"/>
        </w:rPr>
        <w:t>:</w:t>
      </w:r>
    </w:p>
    <w:p w14:paraId="35627F89" w14:textId="77777777" w:rsidR="00ED78A3" w:rsidRPr="00ED78A3" w:rsidRDefault="00ED78A3" w:rsidP="00ED78A3">
      <w:pPr>
        <w:numPr>
          <w:ilvl w:val="0"/>
          <w:numId w:val="12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Mention your Shadow Planner, prompts, and energy rhythms</w:t>
      </w:r>
    </w:p>
    <w:p w14:paraId="1EC36823" w14:textId="77777777" w:rsidR="00ED78A3" w:rsidRPr="00ED78A3" w:rsidRDefault="00ED78A3" w:rsidP="00ED78A3">
      <w:pPr>
        <w:numPr>
          <w:ilvl w:val="0"/>
          <w:numId w:val="12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lastRenderedPageBreak/>
        <w:t>Share your system goals (e.g. clarity, alignment, reflection)</w:t>
      </w:r>
    </w:p>
    <w:p w14:paraId="497ED77D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pict w14:anchorId="65DD4D6B">
          <v:rect id="_x0000_i1071" style="width:0;height:1.5pt" o:hralign="center" o:hrstd="t" o:hr="t" fillcolor="#a0a0a0" stroked="f"/>
        </w:pict>
      </w:r>
    </w:p>
    <w:p w14:paraId="221DA8E9" w14:textId="77777777" w:rsidR="00ED78A3" w:rsidRPr="00ED78A3" w:rsidRDefault="00ED78A3" w:rsidP="00ED78A3">
      <w:pPr>
        <w:rPr>
          <w:rFonts w:ascii="Aptos" w:hAnsi="Aptos"/>
          <w:b/>
          <w:bCs/>
          <w:lang w:val="en-GB"/>
        </w:rPr>
      </w:pPr>
      <w:r w:rsidRPr="00ED78A3">
        <w:rPr>
          <w:rFonts w:ascii="Aptos" w:hAnsi="Aptos"/>
          <w:b/>
          <w:bCs/>
          <w:lang w:val="en-GB"/>
        </w:rPr>
        <w:t>Step 4: Keep It Updated</w:t>
      </w:r>
    </w:p>
    <w:p w14:paraId="66E5A598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 xml:space="preserve">If your </w:t>
      </w:r>
      <w:proofErr w:type="spellStart"/>
      <w:r w:rsidRPr="00ED78A3">
        <w:rPr>
          <w:rFonts w:ascii="Aptos" w:hAnsi="Aptos"/>
          <w:lang w:val="en-GB"/>
        </w:rPr>
        <w:t>SelfFrame</w:t>
      </w:r>
      <w:proofErr w:type="spellEnd"/>
      <w:r w:rsidRPr="00ED78A3">
        <w:rPr>
          <w:rFonts w:ascii="Aptos" w:hAnsi="Aptos"/>
          <w:lang w:val="en-GB"/>
        </w:rPr>
        <w:t xml:space="preserve"> or preferences shift:</w:t>
      </w:r>
    </w:p>
    <w:p w14:paraId="130EA5D8" w14:textId="77777777" w:rsidR="00ED78A3" w:rsidRPr="00ED78A3" w:rsidRDefault="00ED78A3" w:rsidP="00ED78A3">
      <w:pPr>
        <w:numPr>
          <w:ilvl w:val="0"/>
          <w:numId w:val="13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Update your saved prompt</w:t>
      </w:r>
    </w:p>
    <w:p w14:paraId="33FCF8FB" w14:textId="77777777" w:rsidR="00ED78A3" w:rsidRPr="00ED78A3" w:rsidRDefault="00ED78A3" w:rsidP="00ED78A3">
      <w:pPr>
        <w:numPr>
          <w:ilvl w:val="0"/>
          <w:numId w:val="13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Reconfigure weekly if needed</w:t>
      </w:r>
    </w:p>
    <w:p w14:paraId="0AE880CA" w14:textId="77777777" w:rsidR="00ED78A3" w:rsidRPr="00ED78A3" w:rsidRDefault="00ED78A3" w:rsidP="00ED78A3">
      <w:pPr>
        <w:numPr>
          <w:ilvl w:val="0"/>
          <w:numId w:val="13"/>
        </w:num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Use reflection outputs to shape future inputs</w:t>
      </w:r>
    </w:p>
    <w:p w14:paraId="14A1836D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pict w14:anchorId="75F0019F">
          <v:rect id="_x0000_i1072" style="width:0;height:1.5pt" o:hralign="center" o:hrstd="t" o:hr="t" fillcolor="#a0a0a0" stroked="f"/>
        </w:pict>
      </w:r>
    </w:p>
    <w:p w14:paraId="133BAF5D" w14:textId="77777777" w:rsidR="00ED78A3" w:rsidRPr="00ED78A3" w:rsidRDefault="00ED78A3" w:rsidP="00ED78A3">
      <w:pPr>
        <w:rPr>
          <w:rFonts w:ascii="Aptos" w:hAnsi="Aptos"/>
          <w:b/>
          <w:bCs/>
          <w:lang w:val="en-GB"/>
        </w:rPr>
      </w:pPr>
      <w:r w:rsidRPr="00ED78A3">
        <w:rPr>
          <w:rFonts w:ascii="Aptos" w:hAnsi="Aptos"/>
          <w:b/>
          <w:bCs/>
          <w:lang w:val="en-GB"/>
        </w:rPr>
        <w:t>Sample Prompt</w:t>
      </w:r>
    </w:p>
    <w:p w14:paraId="73C33030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 xml:space="preserve">“You are my </w:t>
      </w:r>
      <w:proofErr w:type="spellStart"/>
      <w:r w:rsidRPr="00ED78A3">
        <w:rPr>
          <w:rFonts w:ascii="Aptos" w:hAnsi="Aptos"/>
          <w:lang w:val="en-GB"/>
        </w:rPr>
        <w:t>BrainFrame</w:t>
      </w:r>
      <w:proofErr w:type="spellEnd"/>
      <w:r w:rsidRPr="00ED78A3">
        <w:rPr>
          <w:rFonts w:ascii="Aptos" w:hAnsi="Aptos"/>
          <w:lang w:val="en-GB"/>
        </w:rPr>
        <w:t xml:space="preserve">-aware AI. My goal is to stay aligned with my </w:t>
      </w:r>
      <w:proofErr w:type="spellStart"/>
      <w:r w:rsidRPr="00ED78A3">
        <w:rPr>
          <w:rFonts w:ascii="Aptos" w:hAnsi="Aptos"/>
          <w:lang w:val="en-GB"/>
        </w:rPr>
        <w:t>SelfFrame</w:t>
      </w:r>
      <w:proofErr w:type="spellEnd"/>
      <w:r w:rsidRPr="00ED78A3">
        <w:rPr>
          <w:rFonts w:ascii="Aptos" w:hAnsi="Aptos"/>
          <w:lang w:val="en-GB"/>
        </w:rPr>
        <w:t>. I’ll give you weekly notes and reflections, and I want you to help me think clearly, surface patterns, and ask good questions. Here’s how I think and work…”</w:t>
      </w:r>
    </w:p>
    <w:p w14:paraId="221CA47D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pict w14:anchorId="137B255A">
          <v:rect id="_x0000_i1073" style="width:0;height:1.5pt" o:hralign="center" o:hrstd="t" o:hr="t" fillcolor="#a0a0a0" stroked="f"/>
        </w:pict>
      </w:r>
    </w:p>
    <w:p w14:paraId="3FDF1D69" w14:textId="77777777" w:rsidR="00ED78A3" w:rsidRPr="00ED78A3" w:rsidRDefault="00ED78A3" w:rsidP="00ED78A3">
      <w:pPr>
        <w:rPr>
          <w:rFonts w:ascii="Aptos" w:hAnsi="Aptos"/>
          <w:b/>
          <w:bCs/>
          <w:lang w:val="en-GB"/>
        </w:rPr>
      </w:pPr>
      <w:r w:rsidRPr="00ED78A3">
        <w:rPr>
          <w:rFonts w:ascii="Aptos" w:hAnsi="Aptos"/>
          <w:b/>
          <w:bCs/>
          <w:lang w:val="en-GB"/>
        </w:rPr>
        <w:t>Tip</w:t>
      </w:r>
    </w:p>
    <w:p w14:paraId="6D78225A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Save your config as a custom GPT or in a pinned prompt.</w:t>
      </w:r>
    </w:p>
    <w:p w14:paraId="34CAD566" w14:textId="77777777" w:rsidR="00ED78A3" w:rsidRPr="00ED78A3" w:rsidRDefault="00ED78A3" w:rsidP="00ED78A3">
      <w:pPr>
        <w:rPr>
          <w:rFonts w:ascii="Aptos" w:hAnsi="Aptos"/>
          <w:lang w:val="en-GB"/>
        </w:rPr>
      </w:pPr>
      <w:r w:rsidRPr="00ED78A3">
        <w:rPr>
          <w:rFonts w:ascii="Aptos" w:hAnsi="Aptos"/>
          <w:lang w:val="en-GB"/>
        </w:rPr>
        <w:t>This is the bridge between your internal clarity and external intelligence. When configured well, AI becomes a co-thinker — not just a generator.</w:t>
      </w:r>
    </w:p>
    <w:p w14:paraId="6B913D6C" w14:textId="7AE441B8" w:rsidR="006E4AD1" w:rsidRPr="00ED78A3" w:rsidRDefault="006E4AD1">
      <w:pPr>
        <w:rPr>
          <w:rFonts w:ascii="Aptos" w:hAnsi="Aptos"/>
          <w:lang w:val="en-GB"/>
        </w:rPr>
      </w:pPr>
    </w:p>
    <w:sectPr w:rsidR="006E4AD1" w:rsidRPr="00ED78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D2476"/>
    <w:multiLevelType w:val="multilevel"/>
    <w:tmpl w:val="0280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B335D"/>
    <w:multiLevelType w:val="multilevel"/>
    <w:tmpl w:val="66AE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E3122"/>
    <w:multiLevelType w:val="multilevel"/>
    <w:tmpl w:val="6AE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55880"/>
    <w:multiLevelType w:val="multilevel"/>
    <w:tmpl w:val="E0B6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251203">
    <w:abstractNumId w:val="8"/>
  </w:num>
  <w:num w:numId="2" w16cid:durableId="1965230859">
    <w:abstractNumId w:val="6"/>
  </w:num>
  <w:num w:numId="3" w16cid:durableId="2104841292">
    <w:abstractNumId w:val="5"/>
  </w:num>
  <w:num w:numId="4" w16cid:durableId="1237516731">
    <w:abstractNumId w:val="4"/>
  </w:num>
  <w:num w:numId="5" w16cid:durableId="666595656">
    <w:abstractNumId w:val="7"/>
  </w:num>
  <w:num w:numId="6" w16cid:durableId="795757773">
    <w:abstractNumId w:val="3"/>
  </w:num>
  <w:num w:numId="7" w16cid:durableId="1543055567">
    <w:abstractNumId w:val="2"/>
  </w:num>
  <w:num w:numId="8" w16cid:durableId="560019690">
    <w:abstractNumId w:val="1"/>
  </w:num>
  <w:num w:numId="9" w16cid:durableId="2119569390">
    <w:abstractNumId w:val="0"/>
  </w:num>
  <w:num w:numId="10" w16cid:durableId="1514567064">
    <w:abstractNumId w:val="12"/>
  </w:num>
  <w:num w:numId="11" w16cid:durableId="918901915">
    <w:abstractNumId w:val="11"/>
  </w:num>
  <w:num w:numId="12" w16cid:durableId="820317040">
    <w:abstractNumId w:val="10"/>
  </w:num>
  <w:num w:numId="13" w16cid:durableId="9119343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4AD1"/>
    <w:rsid w:val="00AA1D8D"/>
    <w:rsid w:val="00B47730"/>
    <w:rsid w:val="00C9203B"/>
    <w:rsid w:val="00CB0664"/>
    <w:rsid w:val="00ED78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31AF49D-174F-4AF5-A3EC-3F174ED1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8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6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2025-03-26T15:28:00Z</dcterms:modified>
  <cp:category/>
</cp:coreProperties>
</file>