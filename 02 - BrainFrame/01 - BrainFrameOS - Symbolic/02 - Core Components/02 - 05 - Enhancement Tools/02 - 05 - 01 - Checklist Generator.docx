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9709F" w14:textId="77777777" w:rsidR="00214DCE" w:rsidRPr="00214DCE" w:rsidRDefault="00214DCE" w:rsidP="00214DC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214DCE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02 - 05 - 01 - Checklist Generator</w:t>
      </w:r>
    </w:p>
    <w:p w14:paraId="4D624925" w14:textId="77777777" w:rsidR="00214DCE" w:rsidRPr="00214DCE" w:rsidRDefault="00214DCE" w:rsidP="00214DCE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214DCE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170E6194">
          <v:rect id="_x0000_i1025" style="width:0;height:1.5pt" o:hralign="center" o:hrstd="t" o:hr="t" fillcolor="#a0a0a0" stroked="f"/>
        </w:pict>
      </w:r>
    </w:p>
    <w:p w14:paraId="4E9CF1EC" w14:textId="77777777" w:rsidR="00214DCE" w:rsidRPr="00214DCE" w:rsidRDefault="00214DCE" w:rsidP="00214DCE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214DCE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>Purpose of This Tool</w:t>
      </w:r>
    </w:p>
    <w:p w14:paraId="75F9D0A2" w14:textId="77777777" w:rsidR="00214DCE" w:rsidRPr="00214DCE" w:rsidRDefault="00214DCE" w:rsidP="00214DC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214DCE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The Checklist Generator is a practical extension of your </w:t>
      </w:r>
      <w:proofErr w:type="spellStart"/>
      <w:r w:rsidRPr="00214DCE">
        <w:rPr>
          <w:rFonts w:ascii="Aptos" w:eastAsia="Times New Roman" w:hAnsi="Aptos" w:cs="Times New Roman"/>
          <w:sz w:val="24"/>
          <w:szCs w:val="24"/>
          <w:lang w:val="en-GB" w:eastAsia="en-GB"/>
        </w:rPr>
        <w:t>BrainFrame</w:t>
      </w:r>
      <w:proofErr w:type="spellEnd"/>
      <w:r w:rsidRPr="00214DCE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system. Its job is simple: </w:t>
      </w:r>
      <w:r w:rsidRPr="00214DCE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turn insight into action</w:t>
      </w:r>
      <w:r w:rsidRPr="00214DCE">
        <w:rPr>
          <w:rFonts w:ascii="Aptos" w:eastAsia="Times New Roman" w:hAnsi="Aptos" w:cs="Times New Roman"/>
          <w:sz w:val="24"/>
          <w:szCs w:val="24"/>
          <w:lang w:val="en-GB" w:eastAsia="en-GB"/>
        </w:rPr>
        <w:t>. Whether it comes from a Shadow Planner reflection, a breakthrough thought, or an AI session, this tool helps you break down clarity into momentum.</w:t>
      </w:r>
    </w:p>
    <w:p w14:paraId="0BC5D842" w14:textId="77777777" w:rsidR="00214DCE" w:rsidRPr="00214DCE" w:rsidRDefault="00214DCE" w:rsidP="00214DC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214DCE">
        <w:rPr>
          <w:rFonts w:ascii="Aptos" w:eastAsia="Times New Roman" w:hAnsi="Aptos" w:cs="Times New Roman"/>
          <w:sz w:val="24"/>
          <w:szCs w:val="24"/>
          <w:lang w:val="en-GB" w:eastAsia="en-GB"/>
        </w:rPr>
        <w:t>This is where “I should...” becomes “I will.”</w:t>
      </w:r>
    </w:p>
    <w:p w14:paraId="400603C4" w14:textId="77777777" w:rsidR="00214DCE" w:rsidRPr="00214DCE" w:rsidRDefault="00214DCE" w:rsidP="00214DCE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214DCE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1DC2248A">
          <v:rect id="_x0000_i1026" style="width:0;height:1.5pt" o:hralign="center" o:hrstd="t" o:hr="t" fillcolor="#a0a0a0" stroked="f"/>
        </w:pict>
      </w:r>
    </w:p>
    <w:p w14:paraId="41CB3AFD" w14:textId="77777777" w:rsidR="00214DCE" w:rsidRPr="00214DCE" w:rsidRDefault="00214DCE" w:rsidP="00214DCE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214DCE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>How to Use It</w:t>
      </w:r>
    </w:p>
    <w:p w14:paraId="2CA2CC03" w14:textId="77777777" w:rsidR="00214DCE" w:rsidRPr="00214DCE" w:rsidRDefault="00214DCE" w:rsidP="00214DCE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</w:pPr>
      <w:r w:rsidRPr="00214DCE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Step 1 — Capture the Insight</w:t>
      </w:r>
    </w:p>
    <w:p w14:paraId="7C79493B" w14:textId="77777777" w:rsidR="00214DCE" w:rsidRPr="00214DCE" w:rsidRDefault="00214DCE" w:rsidP="00214DC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214DCE">
        <w:rPr>
          <w:rFonts w:ascii="Aptos" w:eastAsia="Times New Roman" w:hAnsi="Aptos" w:cs="Times New Roman"/>
          <w:sz w:val="24"/>
          <w:szCs w:val="24"/>
          <w:lang w:val="en-GB" w:eastAsia="en-GB"/>
        </w:rPr>
        <w:t>Write the core idea, reflection, or intention you want to act on.</w:t>
      </w:r>
    </w:p>
    <w:p w14:paraId="53FB5AD6" w14:textId="77777777" w:rsidR="00214DCE" w:rsidRPr="00214DCE" w:rsidRDefault="00214DCE" w:rsidP="00214DCE">
      <w:pPr>
        <w:spacing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214DCE">
        <w:rPr>
          <w:rFonts w:ascii="Aptos" w:eastAsia="Times New Roman" w:hAnsi="Aptos" w:cs="Times New Roman"/>
          <w:i/>
          <w:iCs/>
          <w:sz w:val="24"/>
          <w:szCs w:val="24"/>
          <w:lang w:val="en-GB" w:eastAsia="en-GB"/>
        </w:rPr>
        <w:t>Example: “I need to protect my deep work time better.”</w:t>
      </w:r>
    </w:p>
    <w:p w14:paraId="6CD8AE10" w14:textId="77777777" w:rsidR="00214DCE" w:rsidRPr="00214DCE" w:rsidRDefault="00214DCE" w:rsidP="00214DCE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</w:pPr>
      <w:r w:rsidRPr="00214DCE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 xml:space="preserve">Step 2 — Break It </w:t>
      </w:r>
      <w:proofErr w:type="gramStart"/>
      <w:r w:rsidRPr="00214DCE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Into</w:t>
      </w:r>
      <w:proofErr w:type="gramEnd"/>
      <w:r w:rsidRPr="00214DCE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 xml:space="preserve"> Actionable Steps</w:t>
      </w:r>
    </w:p>
    <w:p w14:paraId="4F9A9259" w14:textId="77777777" w:rsidR="00214DCE" w:rsidRPr="00214DCE" w:rsidRDefault="00214DCE" w:rsidP="00214DC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214DCE">
        <w:rPr>
          <w:rFonts w:ascii="Aptos" w:eastAsia="Times New Roman" w:hAnsi="Aptos" w:cs="Times New Roman"/>
          <w:sz w:val="24"/>
          <w:szCs w:val="24"/>
          <w:lang w:val="en-GB" w:eastAsia="en-GB"/>
        </w:rPr>
        <w:t>Take your insight and extract 3–5 steps that would bring it to life.</w:t>
      </w:r>
    </w:p>
    <w:p w14:paraId="77ED47F4" w14:textId="77777777" w:rsidR="00214DCE" w:rsidRPr="00214DCE" w:rsidRDefault="00214DCE" w:rsidP="00214DCE">
      <w:pPr>
        <w:spacing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214DCE">
        <w:rPr>
          <w:rFonts w:ascii="Aptos" w:eastAsia="Times New Roman" w:hAnsi="Aptos" w:cs="Times New Roman"/>
          <w:i/>
          <w:iCs/>
          <w:sz w:val="24"/>
          <w:szCs w:val="24"/>
          <w:lang w:val="en-GB" w:eastAsia="en-GB"/>
        </w:rPr>
        <w:t>Example:</w:t>
      </w:r>
    </w:p>
    <w:p w14:paraId="64EE63DC" w14:textId="77777777" w:rsidR="00214DCE" w:rsidRPr="00214DCE" w:rsidRDefault="00214DCE" w:rsidP="00214DCE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214DCE">
        <w:rPr>
          <w:rFonts w:ascii="Aptos" w:eastAsia="Times New Roman" w:hAnsi="Aptos" w:cs="Times New Roman"/>
          <w:sz w:val="24"/>
          <w:szCs w:val="24"/>
          <w:lang w:val="en-GB" w:eastAsia="en-GB"/>
        </w:rPr>
        <w:t>Block deep work slots in calendar (2x 90 mins)</w:t>
      </w:r>
    </w:p>
    <w:p w14:paraId="2879D174" w14:textId="77777777" w:rsidR="00214DCE" w:rsidRPr="00214DCE" w:rsidRDefault="00214DCE" w:rsidP="00214DCE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214DCE">
        <w:rPr>
          <w:rFonts w:ascii="Aptos" w:eastAsia="Times New Roman" w:hAnsi="Aptos" w:cs="Times New Roman"/>
          <w:sz w:val="24"/>
          <w:szCs w:val="24"/>
          <w:lang w:val="en-GB" w:eastAsia="en-GB"/>
        </w:rPr>
        <w:t>Turn off notifications during those slots</w:t>
      </w:r>
    </w:p>
    <w:p w14:paraId="64652382" w14:textId="77777777" w:rsidR="00214DCE" w:rsidRPr="00214DCE" w:rsidRDefault="00214DCE" w:rsidP="00214DCE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214DCE">
        <w:rPr>
          <w:rFonts w:ascii="Aptos" w:eastAsia="Times New Roman" w:hAnsi="Aptos" w:cs="Times New Roman"/>
          <w:sz w:val="24"/>
          <w:szCs w:val="24"/>
          <w:lang w:val="en-GB" w:eastAsia="en-GB"/>
        </w:rPr>
        <w:t>Let team know about availability windows</w:t>
      </w:r>
    </w:p>
    <w:p w14:paraId="1710204D" w14:textId="77777777" w:rsidR="00214DCE" w:rsidRPr="00214DCE" w:rsidRDefault="00214DCE" w:rsidP="00214DCE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</w:pPr>
      <w:r w:rsidRPr="00214DCE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Step 3 — Create the Checklist</w:t>
      </w:r>
    </w:p>
    <w:p w14:paraId="60B3D6EE" w14:textId="77777777" w:rsidR="00214DCE" w:rsidRPr="00214DCE" w:rsidRDefault="00214DCE" w:rsidP="00214DC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214DCE">
        <w:rPr>
          <w:rFonts w:ascii="Aptos" w:eastAsia="Times New Roman" w:hAnsi="Aptos" w:cs="Times New Roman"/>
          <w:sz w:val="24"/>
          <w:szCs w:val="24"/>
          <w:lang w:val="en-GB" w:eastAsia="en-GB"/>
        </w:rPr>
        <w:t>Turn those actions into a clear, visual checklist you can work through.</w:t>
      </w:r>
    </w:p>
    <w:p w14:paraId="6E4941B3" w14:textId="77777777" w:rsidR="00214DCE" w:rsidRPr="00214DCE" w:rsidRDefault="00214DCE" w:rsidP="0021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sz w:val="20"/>
          <w:szCs w:val="20"/>
          <w:lang w:val="en-GB" w:eastAsia="en-GB"/>
        </w:rPr>
      </w:pPr>
      <w:r w:rsidRPr="00214DCE">
        <w:rPr>
          <w:rFonts w:ascii="Aptos" w:eastAsia="Times New Roman" w:hAnsi="Aptos" w:cs="Segoe UI Symbol"/>
          <w:sz w:val="20"/>
          <w:szCs w:val="20"/>
          <w:lang w:val="en-GB" w:eastAsia="en-GB"/>
        </w:rPr>
        <w:t>☐</w:t>
      </w:r>
      <w:r w:rsidRPr="00214DCE">
        <w:rPr>
          <w:rFonts w:ascii="Aptos" w:eastAsia="Times New Roman" w:hAnsi="Aptos" w:cs="Courier New"/>
          <w:sz w:val="20"/>
          <w:szCs w:val="20"/>
          <w:lang w:val="en-GB" w:eastAsia="en-GB"/>
        </w:rPr>
        <w:t xml:space="preserve"> Block time for deep work  </w:t>
      </w:r>
    </w:p>
    <w:p w14:paraId="0B6A56AF" w14:textId="77777777" w:rsidR="00214DCE" w:rsidRPr="00214DCE" w:rsidRDefault="00214DCE" w:rsidP="0021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sz w:val="20"/>
          <w:szCs w:val="20"/>
          <w:lang w:val="en-GB" w:eastAsia="en-GB"/>
        </w:rPr>
      </w:pPr>
      <w:r w:rsidRPr="00214DCE">
        <w:rPr>
          <w:rFonts w:ascii="Aptos" w:eastAsia="Times New Roman" w:hAnsi="Aptos" w:cs="Segoe UI Symbol"/>
          <w:sz w:val="20"/>
          <w:szCs w:val="20"/>
          <w:lang w:val="en-GB" w:eastAsia="en-GB"/>
        </w:rPr>
        <w:t>☐</w:t>
      </w:r>
      <w:r w:rsidRPr="00214DCE">
        <w:rPr>
          <w:rFonts w:ascii="Aptos" w:eastAsia="Times New Roman" w:hAnsi="Aptos" w:cs="Courier New"/>
          <w:sz w:val="20"/>
          <w:szCs w:val="20"/>
          <w:lang w:val="en-GB" w:eastAsia="en-GB"/>
        </w:rPr>
        <w:t xml:space="preserve"> Mute notifications  </w:t>
      </w:r>
    </w:p>
    <w:p w14:paraId="098C255C" w14:textId="77777777" w:rsidR="00214DCE" w:rsidRPr="00214DCE" w:rsidRDefault="00214DCE" w:rsidP="0021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sz w:val="20"/>
          <w:szCs w:val="20"/>
          <w:lang w:val="en-GB" w:eastAsia="en-GB"/>
        </w:rPr>
      </w:pPr>
      <w:r w:rsidRPr="00214DCE">
        <w:rPr>
          <w:rFonts w:ascii="Aptos" w:eastAsia="Times New Roman" w:hAnsi="Aptos" w:cs="Segoe UI Symbol"/>
          <w:sz w:val="20"/>
          <w:szCs w:val="20"/>
          <w:lang w:val="en-GB" w:eastAsia="en-GB"/>
        </w:rPr>
        <w:t>☐</w:t>
      </w:r>
      <w:r w:rsidRPr="00214DCE">
        <w:rPr>
          <w:rFonts w:ascii="Aptos" w:eastAsia="Times New Roman" w:hAnsi="Aptos" w:cs="Courier New"/>
          <w:sz w:val="20"/>
          <w:szCs w:val="20"/>
          <w:lang w:val="en-GB" w:eastAsia="en-GB"/>
        </w:rPr>
        <w:t xml:space="preserve"> Inform team of new boundaries</w:t>
      </w:r>
    </w:p>
    <w:p w14:paraId="6081ED39" w14:textId="77777777" w:rsidR="00214DCE" w:rsidRPr="00214DCE" w:rsidRDefault="00214DCE" w:rsidP="00214DCE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214DCE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3C007755">
          <v:rect id="_x0000_i1027" style="width:0;height:1.5pt" o:hralign="center" o:hrstd="t" o:hr="t" fillcolor="#a0a0a0" stroked="f"/>
        </w:pict>
      </w:r>
    </w:p>
    <w:p w14:paraId="73768363" w14:textId="77777777" w:rsidR="00214DCE" w:rsidRPr="00214DCE" w:rsidRDefault="00214DCE" w:rsidP="00214DCE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214DCE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>Template</w:t>
      </w:r>
    </w:p>
    <w:p w14:paraId="249B6B72" w14:textId="77777777" w:rsidR="00214DCE" w:rsidRPr="00214DCE" w:rsidRDefault="00214DCE" w:rsidP="00214DC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214DCE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Insight / Reflection / Intention:</w:t>
      </w:r>
    </w:p>
    <w:p w14:paraId="7975BF44" w14:textId="77777777" w:rsidR="00214DCE" w:rsidRPr="00214DCE" w:rsidRDefault="00214DCE" w:rsidP="00214DC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214DCE">
        <w:rPr>
          <w:rFonts w:ascii="Aptos" w:eastAsia="Times New Roman" w:hAnsi="Aptos" w:cs="Times New Roman"/>
          <w:i/>
          <w:iCs/>
          <w:sz w:val="24"/>
          <w:szCs w:val="24"/>
          <w:lang w:val="en-GB" w:eastAsia="en-GB"/>
        </w:rPr>
        <w:lastRenderedPageBreak/>
        <w:t>(Write it here)</w:t>
      </w:r>
    </w:p>
    <w:p w14:paraId="35377F27" w14:textId="77777777" w:rsidR="00214DCE" w:rsidRPr="00214DCE" w:rsidRDefault="00214DCE" w:rsidP="00214DC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214DCE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Checklist:</w:t>
      </w:r>
    </w:p>
    <w:p w14:paraId="2D15C0ED" w14:textId="77777777" w:rsidR="00214DCE" w:rsidRPr="00214DCE" w:rsidRDefault="00214DCE" w:rsidP="00214D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214DCE">
        <w:rPr>
          <w:rFonts w:ascii="Aptos" w:eastAsia="Times New Roman" w:hAnsi="Aptos" w:cs="Segoe UI Symbol"/>
          <w:sz w:val="24"/>
          <w:szCs w:val="24"/>
          <w:lang w:val="en-GB" w:eastAsia="en-GB"/>
        </w:rPr>
        <w:t>☐</w:t>
      </w:r>
    </w:p>
    <w:p w14:paraId="3697220F" w14:textId="77777777" w:rsidR="00214DCE" w:rsidRPr="00214DCE" w:rsidRDefault="00214DCE" w:rsidP="00214D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214DCE">
        <w:rPr>
          <w:rFonts w:ascii="Aptos" w:eastAsia="Times New Roman" w:hAnsi="Aptos" w:cs="Segoe UI Symbol"/>
          <w:sz w:val="24"/>
          <w:szCs w:val="24"/>
          <w:lang w:val="en-GB" w:eastAsia="en-GB"/>
        </w:rPr>
        <w:t>☐</w:t>
      </w:r>
    </w:p>
    <w:p w14:paraId="5F026ABF" w14:textId="77777777" w:rsidR="00214DCE" w:rsidRPr="00214DCE" w:rsidRDefault="00214DCE" w:rsidP="00214D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214DCE">
        <w:rPr>
          <w:rFonts w:ascii="Aptos" w:eastAsia="Times New Roman" w:hAnsi="Aptos" w:cs="Segoe UI Symbol"/>
          <w:sz w:val="24"/>
          <w:szCs w:val="24"/>
          <w:lang w:val="en-GB" w:eastAsia="en-GB"/>
        </w:rPr>
        <w:t>☐</w:t>
      </w:r>
    </w:p>
    <w:p w14:paraId="7AC5FE4B" w14:textId="77777777" w:rsidR="00214DCE" w:rsidRPr="00214DCE" w:rsidRDefault="00214DCE" w:rsidP="00214D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214DCE">
        <w:rPr>
          <w:rFonts w:ascii="Aptos" w:eastAsia="Times New Roman" w:hAnsi="Aptos" w:cs="Segoe UI Symbol"/>
          <w:sz w:val="24"/>
          <w:szCs w:val="24"/>
          <w:lang w:val="en-GB" w:eastAsia="en-GB"/>
        </w:rPr>
        <w:t>☐</w:t>
      </w:r>
    </w:p>
    <w:p w14:paraId="18B98C71" w14:textId="77777777" w:rsidR="00214DCE" w:rsidRPr="00214DCE" w:rsidRDefault="00214DCE" w:rsidP="00214D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214DCE">
        <w:rPr>
          <w:rFonts w:ascii="Aptos" w:eastAsia="Times New Roman" w:hAnsi="Aptos" w:cs="Segoe UI Symbol"/>
          <w:sz w:val="24"/>
          <w:szCs w:val="24"/>
          <w:lang w:val="en-GB" w:eastAsia="en-GB"/>
        </w:rPr>
        <w:t>☐</w:t>
      </w:r>
    </w:p>
    <w:p w14:paraId="214D9502" w14:textId="77777777" w:rsidR="00214DCE" w:rsidRPr="00214DCE" w:rsidRDefault="00214DCE" w:rsidP="00214DC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214DCE">
        <w:rPr>
          <w:rFonts w:ascii="Aptos" w:eastAsia="Times New Roman" w:hAnsi="Aptos" w:cs="Times New Roman"/>
          <w:sz w:val="24"/>
          <w:szCs w:val="24"/>
          <w:lang w:val="en-GB" w:eastAsia="en-GB"/>
        </w:rPr>
        <w:t>You can print this page, duplicate it weekly, or keep a running list in your Shadow Notes.</w:t>
      </w:r>
    </w:p>
    <w:p w14:paraId="385A2BEB" w14:textId="77777777" w:rsidR="00214DCE" w:rsidRPr="00214DCE" w:rsidRDefault="00214DCE" w:rsidP="00214DCE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214DCE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78EED05E">
          <v:rect id="_x0000_i1028" style="width:0;height:1.5pt" o:hralign="center" o:hrstd="t" o:hr="t" fillcolor="#a0a0a0" stroked="f"/>
        </w:pict>
      </w:r>
    </w:p>
    <w:p w14:paraId="7653A711" w14:textId="77777777" w:rsidR="00214DCE" w:rsidRPr="00214DCE" w:rsidRDefault="00214DCE" w:rsidP="00214DCE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214DCE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>When to Use This</w:t>
      </w:r>
    </w:p>
    <w:p w14:paraId="023D2912" w14:textId="77777777" w:rsidR="00214DCE" w:rsidRPr="00214DCE" w:rsidRDefault="00214DCE" w:rsidP="00214D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214DCE">
        <w:rPr>
          <w:rFonts w:ascii="Aptos" w:eastAsia="Times New Roman" w:hAnsi="Aptos" w:cs="Times New Roman"/>
          <w:sz w:val="24"/>
          <w:szCs w:val="24"/>
          <w:lang w:val="en-GB" w:eastAsia="en-GB"/>
        </w:rPr>
        <w:t>After completing your Shadow Planner (Friday reflection)</w:t>
      </w:r>
    </w:p>
    <w:p w14:paraId="7F5D4E9C" w14:textId="77777777" w:rsidR="00214DCE" w:rsidRPr="00214DCE" w:rsidRDefault="00214DCE" w:rsidP="00214D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214DCE">
        <w:rPr>
          <w:rFonts w:ascii="Aptos" w:eastAsia="Times New Roman" w:hAnsi="Aptos" w:cs="Times New Roman"/>
          <w:sz w:val="24"/>
          <w:szCs w:val="24"/>
          <w:lang w:val="en-GB" w:eastAsia="en-GB"/>
        </w:rPr>
        <w:t>After an insight in a conversation with ChatGPT</w:t>
      </w:r>
    </w:p>
    <w:p w14:paraId="399DA3EC" w14:textId="77777777" w:rsidR="00214DCE" w:rsidRPr="00214DCE" w:rsidRDefault="00214DCE" w:rsidP="00214D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214DCE">
        <w:rPr>
          <w:rFonts w:ascii="Aptos" w:eastAsia="Times New Roman" w:hAnsi="Aptos" w:cs="Times New Roman"/>
          <w:sz w:val="24"/>
          <w:szCs w:val="24"/>
          <w:lang w:val="en-GB" w:eastAsia="en-GB"/>
        </w:rPr>
        <w:t>When you feel stuck but suddenly get a burst of clarity</w:t>
      </w:r>
    </w:p>
    <w:p w14:paraId="6FA658D7" w14:textId="77777777" w:rsidR="00214DCE" w:rsidRPr="00214DCE" w:rsidRDefault="00214DCE" w:rsidP="00214D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214DCE">
        <w:rPr>
          <w:rFonts w:ascii="Aptos" w:eastAsia="Times New Roman" w:hAnsi="Aptos" w:cs="Times New Roman"/>
          <w:sz w:val="24"/>
          <w:szCs w:val="24"/>
          <w:lang w:val="en-GB" w:eastAsia="en-GB"/>
        </w:rPr>
        <w:t>After journaling or reviewing a drift pattern</w:t>
      </w:r>
    </w:p>
    <w:p w14:paraId="5BAB3494" w14:textId="77777777" w:rsidR="00214DCE" w:rsidRPr="00214DCE" w:rsidRDefault="00214DCE" w:rsidP="00214DCE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214DCE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7CBC93D7">
          <v:rect id="_x0000_i1029" style="width:0;height:1.5pt" o:hralign="center" o:hrstd="t" o:hr="t" fillcolor="#a0a0a0" stroked="f"/>
        </w:pict>
      </w:r>
    </w:p>
    <w:p w14:paraId="520CF100" w14:textId="77777777" w:rsidR="00214DCE" w:rsidRPr="00214DCE" w:rsidRDefault="00214DCE" w:rsidP="00214DCE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214DCE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>Pro Tip</w:t>
      </w:r>
    </w:p>
    <w:p w14:paraId="558661AB" w14:textId="77777777" w:rsidR="00214DCE" w:rsidRPr="00214DCE" w:rsidRDefault="00214DCE" w:rsidP="00214DC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214DCE">
        <w:rPr>
          <w:rFonts w:ascii="Aptos" w:eastAsia="Times New Roman" w:hAnsi="Aptos" w:cs="Times New Roman"/>
          <w:sz w:val="24"/>
          <w:szCs w:val="24"/>
          <w:lang w:val="en-GB" w:eastAsia="en-GB"/>
        </w:rPr>
        <w:t>Pair this with:</w:t>
      </w:r>
    </w:p>
    <w:p w14:paraId="1F5DC0B4" w14:textId="77777777" w:rsidR="00214DCE" w:rsidRPr="00214DCE" w:rsidRDefault="00214DCE" w:rsidP="00214DC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214DCE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Energy Planner</w:t>
      </w:r>
      <w:r w:rsidRPr="00214DCE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(02 - 05 - 03) to prioritise your checklists by energy availability</w:t>
      </w:r>
    </w:p>
    <w:p w14:paraId="6AB67C39" w14:textId="77777777" w:rsidR="00214DCE" w:rsidRPr="00214DCE" w:rsidRDefault="00214DCE" w:rsidP="00214DC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214DCE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System Drift Detector</w:t>
      </w:r>
      <w:r w:rsidRPr="00214DCE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(02 - 05 - 02) to respond to breakdowns with specific actions</w:t>
      </w:r>
    </w:p>
    <w:p w14:paraId="75C897CE" w14:textId="77777777" w:rsidR="00214DCE" w:rsidRPr="00214DCE" w:rsidRDefault="00214DCE" w:rsidP="00214DC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214DCE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AI Prompting Layer</w:t>
      </w:r>
      <w:r w:rsidRPr="00214DCE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(02 - 07 - 02) to ask ChatGPT to help turn vague ideas into defined lists</w:t>
      </w:r>
    </w:p>
    <w:p w14:paraId="2B74B8C4" w14:textId="77777777" w:rsidR="00214DCE" w:rsidRPr="00214DCE" w:rsidRDefault="00214DCE" w:rsidP="00214DCE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214DCE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69809C4F">
          <v:rect id="_x0000_i1030" style="width:0;height:1.5pt" o:hralign="center" o:hrstd="t" o:hr="t" fillcolor="#a0a0a0" stroked="f"/>
        </w:pict>
      </w:r>
    </w:p>
    <w:p w14:paraId="37E105A7" w14:textId="77777777" w:rsidR="00214DCE" w:rsidRPr="00214DCE" w:rsidRDefault="00214DCE" w:rsidP="00214DC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214DCE">
        <w:rPr>
          <w:rFonts w:ascii="Aptos" w:eastAsia="Times New Roman" w:hAnsi="Aptos" w:cs="Times New Roman"/>
          <w:sz w:val="24"/>
          <w:szCs w:val="24"/>
          <w:lang w:val="en-GB" w:eastAsia="en-GB"/>
        </w:rPr>
        <w:t>Keep it light. The power isn’t in perfect formatting — it’s in using this often enough to build momentum from your own insight.</w:t>
      </w:r>
    </w:p>
    <w:p w14:paraId="690C9E4F" w14:textId="13143ADF" w:rsidR="001D16F2" w:rsidRPr="00214DCE" w:rsidRDefault="001D16F2">
      <w:pPr>
        <w:rPr>
          <w:rFonts w:ascii="Aptos" w:hAnsi="Aptos"/>
          <w:lang w:val="en-GB"/>
        </w:rPr>
      </w:pPr>
    </w:p>
    <w:sectPr w:rsidR="001D16F2" w:rsidRPr="00214D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AF2593"/>
    <w:multiLevelType w:val="multilevel"/>
    <w:tmpl w:val="61EC0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DC2B8B"/>
    <w:multiLevelType w:val="multilevel"/>
    <w:tmpl w:val="3944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F477BD"/>
    <w:multiLevelType w:val="multilevel"/>
    <w:tmpl w:val="B01E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9A7477"/>
    <w:multiLevelType w:val="multilevel"/>
    <w:tmpl w:val="7B72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827634">
    <w:abstractNumId w:val="8"/>
  </w:num>
  <w:num w:numId="2" w16cid:durableId="2077043829">
    <w:abstractNumId w:val="6"/>
  </w:num>
  <w:num w:numId="3" w16cid:durableId="1098796402">
    <w:abstractNumId w:val="5"/>
  </w:num>
  <w:num w:numId="4" w16cid:durableId="808673938">
    <w:abstractNumId w:val="4"/>
  </w:num>
  <w:num w:numId="5" w16cid:durableId="2141681851">
    <w:abstractNumId w:val="7"/>
  </w:num>
  <w:num w:numId="6" w16cid:durableId="372121717">
    <w:abstractNumId w:val="3"/>
  </w:num>
  <w:num w:numId="7" w16cid:durableId="1134756894">
    <w:abstractNumId w:val="2"/>
  </w:num>
  <w:num w:numId="8" w16cid:durableId="1203398982">
    <w:abstractNumId w:val="1"/>
  </w:num>
  <w:num w:numId="9" w16cid:durableId="1233544736">
    <w:abstractNumId w:val="0"/>
  </w:num>
  <w:num w:numId="10" w16cid:durableId="67271232">
    <w:abstractNumId w:val="11"/>
  </w:num>
  <w:num w:numId="11" w16cid:durableId="2045598968">
    <w:abstractNumId w:val="9"/>
  </w:num>
  <w:num w:numId="12" w16cid:durableId="1672248029">
    <w:abstractNumId w:val="12"/>
  </w:num>
  <w:num w:numId="13" w16cid:durableId="5642175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16F2"/>
    <w:rsid w:val="00214DCE"/>
    <w:rsid w:val="0029639D"/>
    <w:rsid w:val="00326F90"/>
    <w:rsid w:val="00AA1D8D"/>
    <w:rsid w:val="00B47730"/>
    <w:rsid w:val="00CB0664"/>
    <w:rsid w:val="00DC23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454D7F56-AFED-45AD-814D-B642D438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7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7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1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Dunlop</cp:lastModifiedBy>
  <cp:revision>2</cp:revision>
  <dcterms:created xsi:type="dcterms:W3CDTF">2013-12-23T23:15:00Z</dcterms:created>
  <dcterms:modified xsi:type="dcterms:W3CDTF">2025-03-26T15:24:00Z</dcterms:modified>
  <cp:category/>
</cp:coreProperties>
</file>