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8512" w14:textId="77777777" w:rsidR="000C0E07" w:rsidRPr="000C0E07" w:rsidRDefault="000C0E07" w:rsidP="000C0E07">
      <w:pPr>
        <w:rPr>
          <w:lang w:val="en-GB"/>
        </w:rPr>
      </w:pPr>
      <w:r w:rsidRPr="000C0E07">
        <w:rPr>
          <w:b/>
          <w:bCs/>
          <w:lang w:val="en-GB"/>
        </w:rPr>
        <w:t xml:space="preserve">03-02 Analogue </w:t>
      </w:r>
      <w:proofErr w:type="spellStart"/>
      <w:r w:rsidRPr="000C0E07">
        <w:rPr>
          <w:b/>
          <w:bCs/>
          <w:lang w:val="en-GB"/>
        </w:rPr>
        <w:t>Neuralink</w:t>
      </w:r>
      <w:proofErr w:type="spellEnd"/>
      <w:r w:rsidRPr="000C0E07">
        <w:rPr>
          <w:b/>
          <w:bCs/>
          <w:lang w:val="en-GB"/>
        </w:rPr>
        <w:t xml:space="preserve"> Explanation</w:t>
      </w:r>
    </w:p>
    <w:p w14:paraId="0447C687" w14:textId="77777777" w:rsidR="000C0E07" w:rsidRPr="000C0E07" w:rsidRDefault="000C0E07" w:rsidP="000C0E07">
      <w:pPr>
        <w:rPr>
          <w:lang w:val="en-GB"/>
        </w:rPr>
      </w:pPr>
      <w:r w:rsidRPr="000C0E07">
        <w:rPr>
          <w:lang w:val="en-GB"/>
        </w:rPr>
        <w:pict w14:anchorId="33BD577F">
          <v:rect id="_x0000_i1031" style="width:0;height:1.5pt" o:hralign="center" o:hrstd="t" o:hr="t" fillcolor="#a0a0a0" stroked="f"/>
        </w:pict>
      </w:r>
    </w:p>
    <w:p w14:paraId="5097EB5B" w14:textId="77777777" w:rsidR="000C0E07" w:rsidRPr="000C0E07" w:rsidRDefault="000C0E07" w:rsidP="000C0E07">
      <w:pPr>
        <w:rPr>
          <w:lang w:val="en-GB"/>
        </w:rPr>
      </w:pPr>
      <w:proofErr w:type="spellStart"/>
      <w:r w:rsidRPr="000C0E07">
        <w:rPr>
          <w:lang w:val="en-GB"/>
        </w:rPr>
        <w:t>BrainFrame</w:t>
      </w:r>
      <w:proofErr w:type="spellEnd"/>
      <w:r w:rsidRPr="000C0E07">
        <w:rPr>
          <w:lang w:val="en-GB"/>
        </w:rPr>
        <w:t xml:space="preserve"> operates as an analogue to a </w:t>
      </w:r>
      <w:proofErr w:type="spellStart"/>
      <w:r w:rsidRPr="000C0E07">
        <w:rPr>
          <w:lang w:val="en-GB"/>
        </w:rPr>
        <w:t>neuralink</w:t>
      </w:r>
      <w:proofErr w:type="spellEnd"/>
      <w:r w:rsidRPr="000C0E07">
        <w:rPr>
          <w:lang w:val="en-GB"/>
        </w:rPr>
        <w:t xml:space="preserve"> — not in a technological sense, but in a functional and cognitive one.</w:t>
      </w:r>
    </w:p>
    <w:p w14:paraId="6F2CE95F" w14:textId="77777777" w:rsidR="000C0E07" w:rsidRPr="000C0E07" w:rsidRDefault="000C0E07" w:rsidP="000C0E07">
      <w:pPr>
        <w:rPr>
          <w:lang w:val="en-GB"/>
        </w:rPr>
      </w:pPr>
      <w:r w:rsidRPr="000C0E07">
        <w:rPr>
          <w:lang w:val="en-GB"/>
        </w:rPr>
        <w:t xml:space="preserve">Where a </w:t>
      </w:r>
      <w:proofErr w:type="spellStart"/>
      <w:r w:rsidRPr="000C0E07">
        <w:rPr>
          <w:lang w:val="en-GB"/>
        </w:rPr>
        <w:t>neuralink</w:t>
      </w:r>
      <w:proofErr w:type="spellEnd"/>
      <w:r w:rsidRPr="000C0E07">
        <w:rPr>
          <w:lang w:val="en-GB"/>
        </w:rPr>
        <w:t xml:space="preserve"> aims to connect brain and machine through physical interface, </w:t>
      </w:r>
      <w:proofErr w:type="spellStart"/>
      <w:r w:rsidRPr="000C0E07">
        <w:rPr>
          <w:b/>
          <w:bCs/>
          <w:lang w:val="en-GB"/>
        </w:rPr>
        <w:t>BrainFrame</w:t>
      </w:r>
      <w:proofErr w:type="spellEnd"/>
      <w:r w:rsidRPr="000C0E07">
        <w:rPr>
          <w:b/>
          <w:bCs/>
          <w:lang w:val="en-GB"/>
        </w:rPr>
        <w:t xml:space="preserve"> connects your mind and tools through cognitive interface</w:t>
      </w:r>
      <w:r w:rsidRPr="000C0E07">
        <w:rPr>
          <w:lang w:val="en-GB"/>
        </w:rPr>
        <w:t>.</w:t>
      </w:r>
    </w:p>
    <w:p w14:paraId="2901E4F0" w14:textId="77777777" w:rsidR="000C0E07" w:rsidRPr="000C0E07" w:rsidRDefault="000C0E07" w:rsidP="000C0E07">
      <w:pPr>
        <w:rPr>
          <w:lang w:val="en-GB"/>
        </w:rPr>
      </w:pPr>
      <w:r w:rsidRPr="000C0E07">
        <w:rPr>
          <w:lang w:val="en-GB"/>
        </w:rPr>
        <w:t>It does this by:</w:t>
      </w:r>
    </w:p>
    <w:p w14:paraId="48B895BE" w14:textId="77777777" w:rsidR="000C0E07" w:rsidRPr="000C0E07" w:rsidRDefault="000C0E07" w:rsidP="000C0E07">
      <w:pPr>
        <w:numPr>
          <w:ilvl w:val="0"/>
          <w:numId w:val="10"/>
        </w:numPr>
        <w:rPr>
          <w:lang w:val="en-GB"/>
        </w:rPr>
      </w:pPr>
      <w:r w:rsidRPr="000C0E07">
        <w:rPr>
          <w:lang w:val="en-GB"/>
        </w:rPr>
        <w:t>Translating abstract thought into structured expression.</w:t>
      </w:r>
    </w:p>
    <w:p w14:paraId="6C556998" w14:textId="77777777" w:rsidR="000C0E07" w:rsidRPr="000C0E07" w:rsidRDefault="000C0E07" w:rsidP="000C0E07">
      <w:pPr>
        <w:numPr>
          <w:ilvl w:val="0"/>
          <w:numId w:val="10"/>
        </w:numPr>
        <w:rPr>
          <w:lang w:val="en-GB"/>
        </w:rPr>
      </w:pPr>
      <w:r w:rsidRPr="000C0E07">
        <w:rPr>
          <w:lang w:val="en-GB"/>
        </w:rPr>
        <w:t>Acting as an extension of working memory.</w:t>
      </w:r>
    </w:p>
    <w:p w14:paraId="23C0E8AD" w14:textId="77777777" w:rsidR="000C0E07" w:rsidRPr="000C0E07" w:rsidRDefault="000C0E07" w:rsidP="000C0E07">
      <w:pPr>
        <w:numPr>
          <w:ilvl w:val="0"/>
          <w:numId w:val="10"/>
        </w:numPr>
        <w:rPr>
          <w:lang w:val="en-GB"/>
        </w:rPr>
      </w:pPr>
      <w:r w:rsidRPr="000C0E07">
        <w:rPr>
          <w:lang w:val="en-GB"/>
        </w:rPr>
        <w:t xml:space="preserve">Mirroring how associative, layered thinking </w:t>
      </w:r>
      <w:proofErr w:type="gramStart"/>
      <w:r w:rsidRPr="000C0E07">
        <w:rPr>
          <w:lang w:val="en-GB"/>
        </w:rPr>
        <w:t>actually unfolds</w:t>
      </w:r>
      <w:proofErr w:type="gramEnd"/>
      <w:r w:rsidRPr="000C0E07">
        <w:rPr>
          <w:lang w:val="en-GB"/>
        </w:rPr>
        <w:t>.</w:t>
      </w:r>
    </w:p>
    <w:p w14:paraId="3AAB0373" w14:textId="77777777" w:rsidR="000C0E07" w:rsidRPr="000C0E07" w:rsidRDefault="000C0E07" w:rsidP="000C0E07">
      <w:pPr>
        <w:numPr>
          <w:ilvl w:val="0"/>
          <w:numId w:val="10"/>
        </w:numPr>
        <w:rPr>
          <w:lang w:val="en-GB"/>
        </w:rPr>
      </w:pPr>
      <w:r w:rsidRPr="000C0E07">
        <w:rPr>
          <w:lang w:val="en-GB"/>
        </w:rPr>
        <w:t>Supporting recursive reflection and idea development.</w:t>
      </w:r>
    </w:p>
    <w:p w14:paraId="4DB01B02" w14:textId="77777777" w:rsidR="000C0E07" w:rsidRPr="000C0E07" w:rsidRDefault="000C0E07" w:rsidP="000C0E07">
      <w:pPr>
        <w:rPr>
          <w:b/>
          <w:bCs/>
          <w:lang w:val="en-GB"/>
        </w:rPr>
      </w:pPr>
      <w:r w:rsidRPr="000C0E07">
        <w:rPr>
          <w:b/>
          <w:bCs/>
          <w:lang w:val="en-GB"/>
        </w:rPr>
        <w:t>Why Analogue?</w:t>
      </w:r>
    </w:p>
    <w:p w14:paraId="7808F975" w14:textId="77777777" w:rsidR="000C0E07" w:rsidRPr="000C0E07" w:rsidRDefault="000C0E07" w:rsidP="000C0E07">
      <w:pPr>
        <w:numPr>
          <w:ilvl w:val="0"/>
          <w:numId w:val="11"/>
        </w:numPr>
        <w:rPr>
          <w:lang w:val="en-GB"/>
        </w:rPr>
      </w:pPr>
      <w:r w:rsidRPr="000C0E07">
        <w:rPr>
          <w:lang w:val="en-GB"/>
        </w:rPr>
        <w:t xml:space="preserve">Unlike digital implants or direct-control devices, </w:t>
      </w:r>
      <w:proofErr w:type="spellStart"/>
      <w:r w:rsidRPr="000C0E07">
        <w:rPr>
          <w:lang w:val="en-GB"/>
        </w:rPr>
        <w:t>BrainFrame</w:t>
      </w:r>
      <w:proofErr w:type="spellEnd"/>
      <w:r w:rsidRPr="000C0E07">
        <w:rPr>
          <w:lang w:val="en-GB"/>
        </w:rPr>
        <w:t xml:space="preserve"> respects the </w:t>
      </w:r>
      <w:r w:rsidRPr="000C0E07">
        <w:rPr>
          <w:b/>
          <w:bCs/>
          <w:lang w:val="en-GB"/>
        </w:rPr>
        <w:t>organic nature of human thought</w:t>
      </w:r>
      <w:r w:rsidRPr="000C0E07">
        <w:rPr>
          <w:lang w:val="en-GB"/>
        </w:rPr>
        <w:t>.</w:t>
      </w:r>
    </w:p>
    <w:p w14:paraId="0B5706A0" w14:textId="77777777" w:rsidR="000C0E07" w:rsidRPr="000C0E07" w:rsidRDefault="000C0E07" w:rsidP="000C0E07">
      <w:pPr>
        <w:numPr>
          <w:ilvl w:val="0"/>
          <w:numId w:val="11"/>
        </w:numPr>
        <w:rPr>
          <w:lang w:val="en-GB"/>
        </w:rPr>
      </w:pPr>
      <w:r w:rsidRPr="000C0E07">
        <w:rPr>
          <w:lang w:val="en-GB"/>
        </w:rPr>
        <w:t>It sits beside your cognition — not inside it.</w:t>
      </w:r>
    </w:p>
    <w:p w14:paraId="24A5EB30" w14:textId="77777777" w:rsidR="000C0E07" w:rsidRPr="000C0E07" w:rsidRDefault="000C0E07" w:rsidP="000C0E07">
      <w:pPr>
        <w:numPr>
          <w:ilvl w:val="0"/>
          <w:numId w:val="11"/>
        </w:numPr>
        <w:rPr>
          <w:lang w:val="en-GB"/>
        </w:rPr>
      </w:pPr>
      <w:r w:rsidRPr="000C0E07">
        <w:rPr>
          <w:lang w:val="en-GB"/>
        </w:rPr>
        <w:t>It supports thought without replacing it.</w:t>
      </w:r>
    </w:p>
    <w:p w14:paraId="0C3C59B9" w14:textId="77777777" w:rsidR="000C0E07" w:rsidRPr="000C0E07" w:rsidRDefault="000C0E07" w:rsidP="000C0E07">
      <w:pPr>
        <w:numPr>
          <w:ilvl w:val="0"/>
          <w:numId w:val="11"/>
        </w:numPr>
        <w:rPr>
          <w:lang w:val="en-GB"/>
        </w:rPr>
      </w:pPr>
      <w:r w:rsidRPr="000C0E07">
        <w:rPr>
          <w:lang w:val="en-GB"/>
        </w:rPr>
        <w:t>It reveals inner architecture without collapsing nuance.</w:t>
      </w:r>
    </w:p>
    <w:p w14:paraId="024AB40D" w14:textId="77777777" w:rsidR="000C0E07" w:rsidRPr="000C0E07" w:rsidRDefault="000C0E07" w:rsidP="000C0E07">
      <w:pPr>
        <w:rPr>
          <w:b/>
          <w:bCs/>
          <w:lang w:val="en-GB"/>
        </w:rPr>
      </w:pPr>
      <w:r w:rsidRPr="000C0E07">
        <w:rPr>
          <w:b/>
          <w:bCs/>
          <w:lang w:val="en-GB"/>
        </w:rPr>
        <w:t>Functional Equivalence</w:t>
      </w:r>
    </w:p>
    <w:p w14:paraId="06E9FFCA" w14:textId="77777777" w:rsidR="000C0E07" w:rsidRPr="000C0E07" w:rsidRDefault="000C0E07" w:rsidP="000C0E07">
      <w:pPr>
        <w:numPr>
          <w:ilvl w:val="0"/>
          <w:numId w:val="12"/>
        </w:numPr>
        <w:rPr>
          <w:lang w:val="en-GB"/>
        </w:rPr>
      </w:pPr>
      <w:r w:rsidRPr="000C0E07">
        <w:rPr>
          <w:b/>
          <w:bCs/>
          <w:lang w:val="en-GB"/>
        </w:rPr>
        <w:t>Working Memory Buffer</w:t>
      </w:r>
      <w:r w:rsidRPr="000C0E07">
        <w:rPr>
          <w:lang w:val="en-GB"/>
        </w:rPr>
        <w:t xml:space="preserve"> → Shadow Planner</w:t>
      </w:r>
    </w:p>
    <w:p w14:paraId="5A068A2D" w14:textId="77777777" w:rsidR="000C0E07" w:rsidRPr="000C0E07" w:rsidRDefault="000C0E07" w:rsidP="000C0E07">
      <w:pPr>
        <w:numPr>
          <w:ilvl w:val="0"/>
          <w:numId w:val="12"/>
        </w:numPr>
        <w:rPr>
          <w:lang w:val="en-GB"/>
        </w:rPr>
      </w:pPr>
      <w:r w:rsidRPr="000C0E07">
        <w:rPr>
          <w:b/>
          <w:bCs/>
          <w:lang w:val="en-GB"/>
        </w:rPr>
        <w:t>Semantic Network Activation</w:t>
      </w:r>
      <w:r w:rsidRPr="000C0E07">
        <w:rPr>
          <w:lang w:val="en-GB"/>
        </w:rPr>
        <w:t xml:space="preserve"> → Prompt Library + Linkage Maps</w:t>
      </w:r>
    </w:p>
    <w:p w14:paraId="47EFCE1C" w14:textId="77777777" w:rsidR="000C0E07" w:rsidRPr="000C0E07" w:rsidRDefault="000C0E07" w:rsidP="000C0E07">
      <w:pPr>
        <w:numPr>
          <w:ilvl w:val="0"/>
          <w:numId w:val="12"/>
        </w:numPr>
        <w:rPr>
          <w:lang w:val="en-GB"/>
        </w:rPr>
      </w:pPr>
      <w:r w:rsidRPr="000C0E07">
        <w:rPr>
          <w:b/>
          <w:bCs/>
          <w:lang w:val="en-GB"/>
        </w:rPr>
        <w:t>Pattern Recognition Loop</w:t>
      </w:r>
      <w:r w:rsidRPr="000C0E07">
        <w:rPr>
          <w:lang w:val="en-GB"/>
        </w:rPr>
        <w:t xml:space="preserve"> → Feedback Cycles + Reflection Engine</w:t>
      </w:r>
    </w:p>
    <w:p w14:paraId="55C2D6B2" w14:textId="77777777" w:rsidR="000C0E07" w:rsidRPr="000C0E07" w:rsidRDefault="000C0E07" w:rsidP="000C0E07">
      <w:pPr>
        <w:numPr>
          <w:ilvl w:val="0"/>
          <w:numId w:val="12"/>
        </w:numPr>
        <w:rPr>
          <w:lang w:val="en-GB"/>
        </w:rPr>
      </w:pPr>
      <w:r w:rsidRPr="000C0E07">
        <w:rPr>
          <w:b/>
          <w:bCs/>
          <w:lang w:val="en-GB"/>
        </w:rPr>
        <w:t>Concept Compression / Recall</w:t>
      </w:r>
      <w:r w:rsidRPr="000C0E07">
        <w:rPr>
          <w:lang w:val="en-GB"/>
        </w:rPr>
        <w:t xml:space="preserve"> → </w:t>
      </w:r>
      <w:proofErr w:type="spellStart"/>
      <w:r w:rsidRPr="000C0E07">
        <w:rPr>
          <w:lang w:val="en-GB"/>
        </w:rPr>
        <w:t>SelfFrame</w:t>
      </w:r>
      <w:proofErr w:type="spellEnd"/>
      <w:r w:rsidRPr="000C0E07">
        <w:rPr>
          <w:lang w:val="en-GB"/>
        </w:rPr>
        <w:t xml:space="preserve"> Modules</w:t>
      </w:r>
    </w:p>
    <w:p w14:paraId="2EB3524B" w14:textId="77777777" w:rsidR="000C0E07" w:rsidRPr="000C0E07" w:rsidRDefault="000C0E07" w:rsidP="000C0E07">
      <w:pPr>
        <w:numPr>
          <w:ilvl w:val="0"/>
          <w:numId w:val="12"/>
        </w:numPr>
        <w:rPr>
          <w:lang w:val="en-GB"/>
        </w:rPr>
      </w:pPr>
      <w:r w:rsidRPr="000C0E07">
        <w:rPr>
          <w:b/>
          <w:bCs/>
          <w:lang w:val="en-GB"/>
        </w:rPr>
        <w:t>Recursive Self-Referencing</w:t>
      </w:r>
      <w:r w:rsidRPr="000C0E07">
        <w:rPr>
          <w:lang w:val="en-GB"/>
        </w:rPr>
        <w:t xml:space="preserve"> → Timeline Reviews + Meta Prompts</w:t>
      </w:r>
    </w:p>
    <w:p w14:paraId="3068C2BE" w14:textId="77777777" w:rsidR="000C0E07" w:rsidRPr="000C0E07" w:rsidRDefault="000C0E07" w:rsidP="000C0E07">
      <w:pPr>
        <w:rPr>
          <w:b/>
          <w:bCs/>
          <w:lang w:val="en-GB"/>
        </w:rPr>
      </w:pPr>
      <w:r w:rsidRPr="000C0E07">
        <w:rPr>
          <w:b/>
          <w:bCs/>
          <w:lang w:val="en-GB"/>
        </w:rPr>
        <w:t>Human-First Integration</w:t>
      </w:r>
    </w:p>
    <w:p w14:paraId="3E03AF0B" w14:textId="77777777" w:rsidR="000C0E07" w:rsidRPr="000C0E07" w:rsidRDefault="000C0E07" w:rsidP="000C0E07">
      <w:pPr>
        <w:numPr>
          <w:ilvl w:val="0"/>
          <w:numId w:val="13"/>
        </w:numPr>
        <w:rPr>
          <w:lang w:val="en-GB"/>
        </w:rPr>
      </w:pPr>
      <w:r w:rsidRPr="000C0E07">
        <w:rPr>
          <w:lang w:val="en-GB"/>
        </w:rPr>
        <w:t>Designed for flexibility, ambiguity, and emotion — not just logic.</w:t>
      </w:r>
    </w:p>
    <w:p w14:paraId="2E5EFF6E" w14:textId="77777777" w:rsidR="000C0E07" w:rsidRPr="000C0E07" w:rsidRDefault="000C0E07" w:rsidP="000C0E07">
      <w:pPr>
        <w:numPr>
          <w:ilvl w:val="0"/>
          <w:numId w:val="13"/>
        </w:numPr>
        <w:rPr>
          <w:lang w:val="en-GB"/>
        </w:rPr>
      </w:pPr>
      <w:r w:rsidRPr="000C0E07">
        <w:rPr>
          <w:lang w:val="en-GB"/>
        </w:rPr>
        <w:t>Works in metaphor, sketch, prose, or structured outputs.</w:t>
      </w:r>
    </w:p>
    <w:p w14:paraId="0D79EEEA" w14:textId="77777777" w:rsidR="000C0E07" w:rsidRPr="000C0E07" w:rsidRDefault="000C0E07" w:rsidP="000C0E07">
      <w:pPr>
        <w:numPr>
          <w:ilvl w:val="0"/>
          <w:numId w:val="13"/>
        </w:numPr>
        <w:rPr>
          <w:lang w:val="en-GB"/>
        </w:rPr>
      </w:pPr>
      <w:r w:rsidRPr="000C0E07">
        <w:rPr>
          <w:lang w:val="en-GB"/>
        </w:rPr>
        <w:t>Adapts to your rhythm and reflection style.</w:t>
      </w:r>
    </w:p>
    <w:p w14:paraId="19CF3338" w14:textId="77777777" w:rsidR="000C0E07" w:rsidRPr="000C0E07" w:rsidRDefault="000C0E07" w:rsidP="000C0E07">
      <w:pPr>
        <w:numPr>
          <w:ilvl w:val="0"/>
          <w:numId w:val="13"/>
        </w:numPr>
        <w:rPr>
          <w:lang w:val="en-GB"/>
        </w:rPr>
      </w:pPr>
      <w:r w:rsidRPr="000C0E07">
        <w:rPr>
          <w:lang w:val="en-GB"/>
        </w:rPr>
        <w:lastRenderedPageBreak/>
        <w:t>Connects internal perception with external action.</w:t>
      </w:r>
    </w:p>
    <w:p w14:paraId="3CECA544" w14:textId="77777777" w:rsidR="000C0E07" w:rsidRPr="000C0E07" w:rsidRDefault="000C0E07" w:rsidP="000C0E07">
      <w:pPr>
        <w:rPr>
          <w:lang w:val="en-GB"/>
        </w:rPr>
      </w:pPr>
      <w:proofErr w:type="spellStart"/>
      <w:r w:rsidRPr="000C0E07">
        <w:rPr>
          <w:lang w:val="en-GB"/>
        </w:rPr>
        <w:t>BrainFrame</w:t>
      </w:r>
      <w:proofErr w:type="spellEnd"/>
      <w:r w:rsidRPr="000C0E07">
        <w:rPr>
          <w:lang w:val="en-GB"/>
        </w:rPr>
        <w:t xml:space="preserve"> doesn’t aim to become your brain. It helps you </w:t>
      </w:r>
      <w:r w:rsidRPr="000C0E07">
        <w:rPr>
          <w:i/>
          <w:iCs/>
          <w:lang w:val="en-GB"/>
        </w:rPr>
        <w:t>see</w:t>
      </w:r>
      <w:r w:rsidRPr="000C0E07">
        <w:rPr>
          <w:lang w:val="en-GB"/>
        </w:rPr>
        <w:t xml:space="preserve"> it — and from there, shape it with greater agency.</w:t>
      </w:r>
    </w:p>
    <w:p w14:paraId="5D8CE4D6" w14:textId="77777777" w:rsidR="000C0E07" w:rsidRPr="000C0E07" w:rsidRDefault="000C0E07" w:rsidP="000C0E07">
      <w:pPr>
        <w:rPr>
          <w:lang w:val="en-GB"/>
        </w:rPr>
      </w:pPr>
      <w:r w:rsidRPr="000C0E07">
        <w:rPr>
          <w:lang w:val="en-GB"/>
        </w:rPr>
        <w:t xml:space="preserve">It is your analogue </w:t>
      </w:r>
      <w:proofErr w:type="spellStart"/>
      <w:r w:rsidRPr="000C0E07">
        <w:rPr>
          <w:lang w:val="en-GB"/>
        </w:rPr>
        <w:t>neuralink</w:t>
      </w:r>
      <w:proofErr w:type="spellEnd"/>
      <w:r w:rsidRPr="000C0E07">
        <w:rPr>
          <w:lang w:val="en-GB"/>
        </w:rPr>
        <w:t xml:space="preserve"> — made of insight, reflection, and intention.</w:t>
      </w:r>
    </w:p>
    <w:p w14:paraId="2A911C95" w14:textId="0F42B66E" w:rsidR="00D26AD1" w:rsidRDefault="00D26AD1"/>
    <w:sectPr w:rsidR="00D26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F41DAF"/>
    <w:multiLevelType w:val="multilevel"/>
    <w:tmpl w:val="103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A48F6"/>
    <w:multiLevelType w:val="multilevel"/>
    <w:tmpl w:val="6E98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E6266"/>
    <w:multiLevelType w:val="multilevel"/>
    <w:tmpl w:val="480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E7094"/>
    <w:multiLevelType w:val="multilevel"/>
    <w:tmpl w:val="3FCE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78299">
    <w:abstractNumId w:val="8"/>
  </w:num>
  <w:num w:numId="2" w16cid:durableId="2019113134">
    <w:abstractNumId w:val="6"/>
  </w:num>
  <w:num w:numId="3" w16cid:durableId="1824155435">
    <w:abstractNumId w:val="5"/>
  </w:num>
  <w:num w:numId="4" w16cid:durableId="265965933">
    <w:abstractNumId w:val="4"/>
  </w:num>
  <w:num w:numId="5" w16cid:durableId="2045522364">
    <w:abstractNumId w:val="7"/>
  </w:num>
  <w:num w:numId="6" w16cid:durableId="782264853">
    <w:abstractNumId w:val="3"/>
  </w:num>
  <w:num w:numId="7" w16cid:durableId="1392313519">
    <w:abstractNumId w:val="2"/>
  </w:num>
  <w:num w:numId="8" w16cid:durableId="1651522141">
    <w:abstractNumId w:val="1"/>
  </w:num>
  <w:num w:numId="9" w16cid:durableId="570775903">
    <w:abstractNumId w:val="0"/>
  </w:num>
  <w:num w:numId="10" w16cid:durableId="1974476804">
    <w:abstractNumId w:val="11"/>
  </w:num>
  <w:num w:numId="11" w16cid:durableId="1472095082">
    <w:abstractNumId w:val="12"/>
  </w:num>
  <w:num w:numId="12" w16cid:durableId="597759558">
    <w:abstractNumId w:val="10"/>
  </w:num>
  <w:num w:numId="13" w16cid:durableId="5585158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E07"/>
    <w:rsid w:val="0015074B"/>
    <w:rsid w:val="0029639D"/>
    <w:rsid w:val="00326F90"/>
    <w:rsid w:val="009A5532"/>
    <w:rsid w:val="00AA1D8D"/>
    <w:rsid w:val="00B47730"/>
    <w:rsid w:val="00CB0664"/>
    <w:rsid w:val="00D26A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2025-05-24T16:03:00Z</dcterms:modified>
  <cp:category/>
</cp:coreProperties>
</file>