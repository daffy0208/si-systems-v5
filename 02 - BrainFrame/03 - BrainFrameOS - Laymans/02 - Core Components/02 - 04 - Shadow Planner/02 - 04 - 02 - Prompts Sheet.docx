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0A8E1" w14:textId="77777777" w:rsidR="000D061E" w:rsidRPr="000D061E" w:rsidRDefault="000D061E" w:rsidP="000D061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D061E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02 - 04 - 02 - Prompts Sheet</w:t>
      </w:r>
    </w:p>
    <w:p w14:paraId="3EABA86A" w14:textId="77777777" w:rsidR="000D061E" w:rsidRPr="000D061E" w:rsidRDefault="000D061E" w:rsidP="000D061E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D061E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1A5DA596">
          <v:rect id="_x0000_i1025" style="width:0;height:1.5pt" o:hralign="center" o:hrstd="t" o:hr="t" fillcolor="#a0a0a0" stroked="f"/>
        </w:pict>
      </w:r>
    </w:p>
    <w:p w14:paraId="5A68BAE8" w14:textId="77777777" w:rsidR="000D061E" w:rsidRPr="000D061E" w:rsidRDefault="000D061E" w:rsidP="000D061E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0D061E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Purpose of This Sheet</w:t>
      </w:r>
    </w:p>
    <w:p w14:paraId="7ED72C4C" w14:textId="77777777" w:rsidR="000D061E" w:rsidRPr="000D061E" w:rsidRDefault="000D061E" w:rsidP="000D061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D061E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This is a curated list of prompts to be used with your </w:t>
      </w:r>
      <w:r w:rsidRPr="000D061E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Shadow Planner</w:t>
      </w:r>
      <w:r w:rsidRPr="000D061E">
        <w:rPr>
          <w:rFonts w:ascii="Aptos" w:eastAsia="Times New Roman" w:hAnsi="Aptos" w:cs="Times New Roman"/>
          <w:sz w:val="24"/>
          <w:szCs w:val="24"/>
          <w:lang w:val="en-GB" w:eastAsia="en-GB"/>
        </w:rPr>
        <w:t>. These questions help:</w:t>
      </w:r>
    </w:p>
    <w:p w14:paraId="1FCB4D88" w14:textId="77777777" w:rsidR="000D061E" w:rsidRPr="000D061E" w:rsidRDefault="000D061E" w:rsidP="000D06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D061E">
        <w:rPr>
          <w:rFonts w:ascii="Aptos" w:eastAsia="Times New Roman" w:hAnsi="Aptos" w:cs="Times New Roman"/>
          <w:sz w:val="24"/>
          <w:szCs w:val="24"/>
          <w:lang w:val="en-GB" w:eastAsia="en-GB"/>
        </w:rPr>
        <w:t>Anchor your attention</w:t>
      </w:r>
    </w:p>
    <w:p w14:paraId="556A1FDD" w14:textId="77777777" w:rsidR="000D061E" w:rsidRPr="000D061E" w:rsidRDefault="000D061E" w:rsidP="000D06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D061E">
        <w:rPr>
          <w:rFonts w:ascii="Aptos" w:eastAsia="Times New Roman" w:hAnsi="Aptos" w:cs="Times New Roman"/>
          <w:sz w:val="24"/>
          <w:szCs w:val="24"/>
          <w:lang w:val="en-GB" w:eastAsia="en-GB"/>
        </w:rPr>
        <w:t>Reveal patterns</w:t>
      </w:r>
    </w:p>
    <w:p w14:paraId="635549BC" w14:textId="77777777" w:rsidR="000D061E" w:rsidRPr="000D061E" w:rsidRDefault="000D061E" w:rsidP="000D06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D061E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Align your week with your </w:t>
      </w:r>
      <w:proofErr w:type="spellStart"/>
      <w:r w:rsidRPr="000D061E">
        <w:rPr>
          <w:rFonts w:ascii="Aptos" w:eastAsia="Times New Roman" w:hAnsi="Aptos" w:cs="Times New Roman"/>
          <w:sz w:val="24"/>
          <w:szCs w:val="24"/>
          <w:lang w:val="en-GB" w:eastAsia="en-GB"/>
        </w:rPr>
        <w:t>SelfFrame</w:t>
      </w:r>
      <w:proofErr w:type="spellEnd"/>
    </w:p>
    <w:p w14:paraId="59FA9314" w14:textId="77777777" w:rsidR="000D061E" w:rsidRPr="000D061E" w:rsidRDefault="000D061E" w:rsidP="000D061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D061E">
        <w:rPr>
          <w:rFonts w:ascii="Aptos" w:eastAsia="Times New Roman" w:hAnsi="Aptos" w:cs="Times New Roman"/>
          <w:sz w:val="24"/>
          <w:szCs w:val="24"/>
          <w:lang w:val="en-GB" w:eastAsia="en-GB"/>
        </w:rPr>
        <w:t>You can rotate them weekly or stick with the ones that resonate most.</w:t>
      </w:r>
    </w:p>
    <w:p w14:paraId="7CE941AD" w14:textId="77777777" w:rsidR="000D061E" w:rsidRPr="000D061E" w:rsidRDefault="000D061E" w:rsidP="000D061E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D061E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15A62B8F">
          <v:rect id="_x0000_i1026" style="width:0;height:1.5pt" o:hralign="center" o:hrstd="t" o:hr="t" fillcolor="#a0a0a0" stroked="f"/>
        </w:pict>
      </w:r>
    </w:p>
    <w:p w14:paraId="1B897AC4" w14:textId="77777777" w:rsidR="000D061E" w:rsidRPr="000D061E" w:rsidRDefault="000D061E" w:rsidP="000D061E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0D061E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🟢</w:t>
      </w:r>
      <w:r w:rsidRPr="000D061E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 xml:space="preserve"> Start of Week Prompts</w:t>
      </w:r>
    </w:p>
    <w:p w14:paraId="043780DB" w14:textId="77777777" w:rsidR="000D061E" w:rsidRPr="000D061E" w:rsidRDefault="000D061E" w:rsidP="000D06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D061E">
        <w:rPr>
          <w:rFonts w:ascii="Aptos" w:eastAsia="Times New Roman" w:hAnsi="Aptos" w:cs="Times New Roman"/>
          <w:sz w:val="24"/>
          <w:szCs w:val="24"/>
          <w:lang w:val="en-GB" w:eastAsia="en-GB"/>
        </w:rPr>
        <w:t>What feels most important this week — and why?</w:t>
      </w:r>
    </w:p>
    <w:p w14:paraId="60570841" w14:textId="77777777" w:rsidR="000D061E" w:rsidRPr="000D061E" w:rsidRDefault="000D061E" w:rsidP="000D06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D061E">
        <w:rPr>
          <w:rFonts w:ascii="Aptos" w:eastAsia="Times New Roman" w:hAnsi="Aptos" w:cs="Times New Roman"/>
          <w:sz w:val="24"/>
          <w:szCs w:val="24"/>
          <w:lang w:val="en-GB" w:eastAsia="en-GB"/>
        </w:rPr>
        <w:t>What will move me closer to the outcomes I care about?</w:t>
      </w:r>
    </w:p>
    <w:p w14:paraId="05E49662" w14:textId="77777777" w:rsidR="000D061E" w:rsidRPr="000D061E" w:rsidRDefault="000D061E" w:rsidP="000D06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D061E">
        <w:rPr>
          <w:rFonts w:ascii="Aptos" w:eastAsia="Times New Roman" w:hAnsi="Aptos" w:cs="Times New Roman"/>
          <w:sz w:val="24"/>
          <w:szCs w:val="24"/>
          <w:lang w:val="en-GB" w:eastAsia="en-GB"/>
        </w:rPr>
        <w:t>Where do I want to direct my energy and focus?</w:t>
      </w:r>
    </w:p>
    <w:p w14:paraId="2D69EF3D" w14:textId="77777777" w:rsidR="000D061E" w:rsidRPr="000D061E" w:rsidRDefault="000D061E" w:rsidP="000D06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D061E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What would a successful week </w:t>
      </w:r>
      <w:r w:rsidRPr="000D061E">
        <w:rPr>
          <w:rFonts w:ascii="Aptos" w:eastAsia="Times New Roman" w:hAnsi="Aptos" w:cs="Times New Roman"/>
          <w:i/>
          <w:iCs/>
          <w:sz w:val="24"/>
          <w:szCs w:val="24"/>
          <w:lang w:val="en-GB" w:eastAsia="en-GB"/>
        </w:rPr>
        <w:t>feel</w:t>
      </w:r>
      <w:r w:rsidRPr="000D061E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like?</w:t>
      </w:r>
    </w:p>
    <w:p w14:paraId="540BD57E" w14:textId="77777777" w:rsidR="000D061E" w:rsidRPr="000D061E" w:rsidRDefault="000D061E" w:rsidP="000D06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D061E">
        <w:rPr>
          <w:rFonts w:ascii="Aptos" w:eastAsia="Times New Roman" w:hAnsi="Aptos" w:cs="Times New Roman"/>
          <w:sz w:val="24"/>
          <w:szCs w:val="24"/>
          <w:lang w:val="en-GB" w:eastAsia="en-GB"/>
        </w:rPr>
        <w:t>What do I want to learn, test, or explore this week?</w:t>
      </w:r>
    </w:p>
    <w:p w14:paraId="650A36E9" w14:textId="77777777" w:rsidR="000D061E" w:rsidRPr="000D061E" w:rsidRDefault="000D061E" w:rsidP="000D061E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D061E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22E1CC0A">
          <v:rect id="_x0000_i1027" style="width:0;height:1.5pt" o:hralign="center" o:hrstd="t" o:hr="t" fillcolor="#a0a0a0" stroked="f"/>
        </w:pict>
      </w:r>
    </w:p>
    <w:p w14:paraId="53E97750" w14:textId="77777777" w:rsidR="000D061E" w:rsidRPr="000D061E" w:rsidRDefault="000D061E" w:rsidP="000D061E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0D061E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🟡</w:t>
      </w:r>
      <w:r w:rsidRPr="000D061E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 xml:space="preserve"> Midweek Check-In Prompts</w:t>
      </w:r>
    </w:p>
    <w:p w14:paraId="3E931CC4" w14:textId="77777777" w:rsidR="000D061E" w:rsidRPr="000D061E" w:rsidRDefault="000D061E" w:rsidP="000D06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D061E">
        <w:rPr>
          <w:rFonts w:ascii="Aptos" w:eastAsia="Times New Roman" w:hAnsi="Aptos" w:cs="Times New Roman"/>
          <w:sz w:val="24"/>
          <w:szCs w:val="24"/>
          <w:lang w:val="en-GB" w:eastAsia="en-GB"/>
        </w:rPr>
        <w:t>Am I still aligned with what I set out to do?</w:t>
      </w:r>
    </w:p>
    <w:p w14:paraId="2CC369D7" w14:textId="77777777" w:rsidR="000D061E" w:rsidRPr="000D061E" w:rsidRDefault="000D061E" w:rsidP="000D06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D061E">
        <w:rPr>
          <w:rFonts w:ascii="Aptos" w:eastAsia="Times New Roman" w:hAnsi="Aptos" w:cs="Times New Roman"/>
          <w:sz w:val="24"/>
          <w:szCs w:val="24"/>
          <w:lang w:val="en-GB" w:eastAsia="en-GB"/>
        </w:rPr>
        <w:t>What’s drifting — and what’s staying strong?</w:t>
      </w:r>
    </w:p>
    <w:p w14:paraId="5FC02064" w14:textId="77777777" w:rsidR="000D061E" w:rsidRPr="000D061E" w:rsidRDefault="000D061E" w:rsidP="000D06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D061E">
        <w:rPr>
          <w:rFonts w:ascii="Aptos" w:eastAsia="Times New Roman" w:hAnsi="Aptos" w:cs="Times New Roman"/>
          <w:sz w:val="24"/>
          <w:szCs w:val="24"/>
          <w:lang w:val="en-GB" w:eastAsia="en-GB"/>
        </w:rPr>
        <w:t>What’s working surprisingly well?</w:t>
      </w:r>
    </w:p>
    <w:p w14:paraId="68A77A83" w14:textId="77777777" w:rsidR="000D061E" w:rsidRPr="000D061E" w:rsidRDefault="000D061E" w:rsidP="000D06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D061E">
        <w:rPr>
          <w:rFonts w:ascii="Aptos" w:eastAsia="Times New Roman" w:hAnsi="Aptos" w:cs="Times New Roman"/>
          <w:sz w:val="24"/>
          <w:szCs w:val="24"/>
          <w:lang w:val="en-GB" w:eastAsia="en-GB"/>
        </w:rPr>
        <w:t>Where am I feeling resistance or tension?</w:t>
      </w:r>
    </w:p>
    <w:p w14:paraId="7C13D9CA" w14:textId="77777777" w:rsidR="000D061E" w:rsidRPr="000D061E" w:rsidRDefault="000D061E" w:rsidP="000D06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D061E">
        <w:rPr>
          <w:rFonts w:ascii="Aptos" w:eastAsia="Times New Roman" w:hAnsi="Aptos" w:cs="Times New Roman"/>
          <w:sz w:val="24"/>
          <w:szCs w:val="24"/>
          <w:lang w:val="en-GB" w:eastAsia="en-GB"/>
        </w:rPr>
        <w:t>What small adjustment would unlock more flow or clarity?</w:t>
      </w:r>
    </w:p>
    <w:p w14:paraId="2097114C" w14:textId="77777777" w:rsidR="000D061E" w:rsidRPr="000D061E" w:rsidRDefault="000D061E" w:rsidP="000D061E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D061E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4B5D7339">
          <v:rect id="_x0000_i1028" style="width:0;height:1.5pt" o:hralign="center" o:hrstd="t" o:hr="t" fillcolor="#a0a0a0" stroked="f"/>
        </w:pict>
      </w:r>
    </w:p>
    <w:p w14:paraId="5E7F4E46" w14:textId="77777777" w:rsidR="000D061E" w:rsidRPr="000D061E" w:rsidRDefault="000D061E" w:rsidP="000D061E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0D061E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🔵</w:t>
      </w:r>
      <w:r w:rsidRPr="000D061E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 xml:space="preserve"> End-of-Week Reflection Prompts</w:t>
      </w:r>
    </w:p>
    <w:p w14:paraId="54EAC013" w14:textId="77777777" w:rsidR="000D061E" w:rsidRPr="000D061E" w:rsidRDefault="000D061E" w:rsidP="000D06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D061E">
        <w:rPr>
          <w:rFonts w:ascii="Aptos" w:eastAsia="Times New Roman" w:hAnsi="Aptos" w:cs="Times New Roman"/>
          <w:sz w:val="24"/>
          <w:szCs w:val="24"/>
          <w:lang w:val="en-GB" w:eastAsia="en-GB"/>
        </w:rPr>
        <w:t>What actually mattered this week?</w:t>
      </w:r>
    </w:p>
    <w:p w14:paraId="4CD78147" w14:textId="77777777" w:rsidR="000D061E" w:rsidRPr="000D061E" w:rsidRDefault="000D061E" w:rsidP="000D06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D061E">
        <w:rPr>
          <w:rFonts w:ascii="Aptos" w:eastAsia="Times New Roman" w:hAnsi="Aptos" w:cs="Times New Roman"/>
          <w:sz w:val="24"/>
          <w:szCs w:val="24"/>
          <w:lang w:val="en-GB" w:eastAsia="en-GB"/>
        </w:rPr>
        <w:t>What did I learn about myself?</w:t>
      </w:r>
    </w:p>
    <w:p w14:paraId="02875B9C" w14:textId="77777777" w:rsidR="000D061E" w:rsidRPr="000D061E" w:rsidRDefault="000D061E" w:rsidP="000D06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D061E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Where was I most aligned with my </w:t>
      </w:r>
      <w:proofErr w:type="spellStart"/>
      <w:r w:rsidRPr="000D061E">
        <w:rPr>
          <w:rFonts w:ascii="Aptos" w:eastAsia="Times New Roman" w:hAnsi="Aptos" w:cs="Times New Roman"/>
          <w:sz w:val="24"/>
          <w:szCs w:val="24"/>
          <w:lang w:val="en-GB" w:eastAsia="en-GB"/>
        </w:rPr>
        <w:t>SelfFrame</w:t>
      </w:r>
      <w:proofErr w:type="spellEnd"/>
      <w:r w:rsidRPr="000D061E">
        <w:rPr>
          <w:rFonts w:ascii="Aptos" w:eastAsia="Times New Roman" w:hAnsi="Aptos" w:cs="Times New Roman"/>
          <w:sz w:val="24"/>
          <w:szCs w:val="24"/>
          <w:lang w:val="en-GB" w:eastAsia="en-GB"/>
        </w:rPr>
        <w:t>?</w:t>
      </w:r>
    </w:p>
    <w:p w14:paraId="1DD228D8" w14:textId="77777777" w:rsidR="000D061E" w:rsidRPr="000D061E" w:rsidRDefault="000D061E" w:rsidP="000D06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D061E">
        <w:rPr>
          <w:rFonts w:ascii="Aptos" w:eastAsia="Times New Roman" w:hAnsi="Aptos" w:cs="Times New Roman"/>
          <w:sz w:val="24"/>
          <w:szCs w:val="24"/>
          <w:lang w:val="en-GB" w:eastAsia="en-GB"/>
        </w:rPr>
        <w:t>What do I want to carry forward into next week?</w:t>
      </w:r>
    </w:p>
    <w:p w14:paraId="2275B0A7" w14:textId="77777777" w:rsidR="000D061E" w:rsidRPr="000D061E" w:rsidRDefault="000D061E" w:rsidP="000D06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D061E">
        <w:rPr>
          <w:rFonts w:ascii="Aptos" w:eastAsia="Times New Roman" w:hAnsi="Aptos" w:cs="Times New Roman"/>
          <w:sz w:val="24"/>
          <w:szCs w:val="24"/>
          <w:lang w:val="en-GB" w:eastAsia="en-GB"/>
        </w:rPr>
        <w:lastRenderedPageBreak/>
        <w:t>What am I avoiding — and what’s that telling me?</w:t>
      </w:r>
    </w:p>
    <w:p w14:paraId="1806BA68" w14:textId="77777777" w:rsidR="000D061E" w:rsidRPr="000D061E" w:rsidRDefault="000D061E" w:rsidP="000D061E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D061E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5B1A3882">
          <v:rect id="_x0000_i1029" style="width:0;height:1.5pt" o:hralign="center" o:hrstd="t" o:hr="t" fillcolor="#a0a0a0" stroked="f"/>
        </w:pict>
      </w:r>
    </w:p>
    <w:p w14:paraId="5529E30C" w14:textId="77777777" w:rsidR="000D061E" w:rsidRPr="000D061E" w:rsidRDefault="000D061E" w:rsidP="000D061E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0D061E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🔘</w:t>
      </w:r>
      <w:r w:rsidRPr="000D061E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 xml:space="preserve"> Shadow Notes (Anytime)</w:t>
      </w:r>
    </w:p>
    <w:p w14:paraId="42F83733" w14:textId="77777777" w:rsidR="000D061E" w:rsidRPr="000D061E" w:rsidRDefault="000D061E" w:rsidP="000D06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D061E">
        <w:rPr>
          <w:rFonts w:ascii="Aptos" w:eastAsia="Times New Roman" w:hAnsi="Aptos" w:cs="Times New Roman"/>
          <w:sz w:val="24"/>
          <w:szCs w:val="24"/>
          <w:lang w:val="en-GB" w:eastAsia="en-GB"/>
        </w:rPr>
        <w:t>This moment feels important because…</w:t>
      </w:r>
    </w:p>
    <w:p w14:paraId="476A7253" w14:textId="77777777" w:rsidR="000D061E" w:rsidRPr="000D061E" w:rsidRDefault="000D061E" w:rsidP="000D06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D061E">
        <w:rPr>
          <w:rFonts w:ascii="Aptos" w:eastAsia="Times New Roman" w:hAnsi="Aptos" w:cs="Times New Roman"/>
          <w:sz w:val="24"/>
          <w:szCs w:val="24"/>
          <w:lang w:val="en-GB" w:eastAsia="en-GB"/>
        </w:rPr>
        <w:t>Something’s not sitting right — I think it might be…</w:t>
      </w:r>
    </w:p>
    <w:p w14:paraId="59B0A8FA" w14:textId="77777777" w:rsidR="000D061E" w:rsidRPr="000D061E" w:rsidRDefault="000D061E" w:rsidP="000D06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D061E">
        <w:rPr>
          <w:rFonts w:ascii="Aptos" w:eastAsia="Times New Roman" w:hAnsi="Aptos" w:cs="Times New Roman"/>
          <w:sz w:val="24"/>
          <w:szCs w:val="24"/>
          <w:lang w:val="en-GB" w:eastAsia="en-GB"/>
        </w:rPr>
        <w:t>I just realised that I…</w:t>
      </w:r>
    </w:p>
    <w:p w14:paraId="694F5BF4" w14:textId="77777777" w:rsidR="000D061E" w:rsidRPr="000D061E" w:rsidRDefault="000D061E" w:rsidP="000D06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D061E">
        <w:rPr>
          <w:rFonts w:ascii="Aptos" w:eastAsia="Times New Roman" w:hAnsi="Aptos" w:cs="Times New Roman"/>
          <w:sz w:val="24"/>
          <w:szCs w:val="24"/>
          <w:lang w:val="en-GB" w:eastAsia="en-GB"/>
        </w:rPr>
        <w:t>I'm noticing a pattern around…</w:t>
      </w:r>
    </w:p>
    <w:p w14:paraId="24879761" w14:textId="77777777" w:rsidR="000D061E" w:rsidRPr="000D061E" w:rsidRDefault="000D061E" w:rsidP="000D06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D061E">
        <w:rPr>
          <w:rFonts w:ascii="Aptos" w:eastAsia="Times New Roman" w:hAnsi="Aptos" w:cs="Times New Roman"/>
          <w:sz w:val="24"/>
          <w:szCs w:val="24"/>
          <w:lang w:val="en-GB" w:eastAsia="en-GB"/>
        </w:rPr>
        <w:t>I keep coming back to the idea that…</w:t>
      </w:r>
    </w:p>
    <w:p w14:paraId="00C721C2" w14:textId="77777777" w:rsidR="000D061E" w:rsidRPr="000D061E" w:rsidRDefault="000D061E" w:rsidP="000D061E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D061E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17F6B529">
          <v:rect id="_x0000_i1030" style="width:0;height:1.5pt" o:hralign="center" o:hrstd="t" o:hr="t" fillcolor="#a0a0a0" stroked="f"/>
        </w:pict>
      </w:r>
    </w:p>
    <w:p w14:paraId="7266C7D2" w14:textId="77777777" w:rsidR="000D061E" w:rsidRPr="000D061E" w:rsidRDefault="000D061E" w:rsidP="000D061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D061E">
        <w:rPr>
          <w:rFonts w:ascii="Aptos" w:eastAsia="Times New Roman" w:hAnsi="Aptos" w:cs="Times New Roman"/>
          <w:sz w:val="24"/>
          <w:szCs w:val="24"/>
          <w:lang w:val="en-GB" w:eastAsia="en-GB"/>
        </w:rPr>
        <w:t>Use these prompts inside [02 - 04 - 03 - Printable Planner Pages.docx] or directly in your notebook, digital tool, or planner setup.</w:t>
      </w:r>
    </w:p>
    <w:p w14:paraId="6C0CB3E8" w14:textId="77777777" w:rsidR="000D061E" w:rsidRPr="000D061E" w:rsidRDefault="000D061E" w:rsidP="000D061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D061E">
        <w:rPr>
          <w:rFonts w:ascii="Aptos" w:eastAsia="Times New Roman" w:hAnsi="Aptos" w:cs="Times New Roman"/>
          <w:sz w:val="24"/>
          <w:szCs w:val="24"/>
          <w:lang w:val="en-GB" w:eastAsia="en-GB"/>
        </w:rPr>
        <w:t>You can also add your own — anything that sharpens awareness or helps you realign.</w:t>
      </w:r>
    </w:p>
    <w:p w14:paraId="1356768C" w14:textId="265DFD59" w:rsidR="001F204B" w:rsidRPr="000D061E" w:rsidRDefault="001F204B">
      <w:pPr>
        <w:rPr>
          <w:rFonts w:ascii="Aptos" w:hAnsi="Aptos"/>
          <w:lang w:val="en-GB"/>
        </w:rPr>
      </w:pPr>
    </w:p>
    <w:sectPr w:rsidR="001F204B" w:rsidRPr="000D06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504E7D"/>
    <w:multiLevelType w:val="multilevel"/>
    <w:tmpl w:val="C4E4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691A8C"/>
    <w:multiLevelType w:val="multilevel"/>
    <w:tmpl w:val="65C4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A90737"/>
    <w:multiLevelType w:val="multilevel"/>
    <w:tmpl w:val="EE30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6670F2"/>
    <w:multiLevelType w:val="multilevel"/>
    <w:tmpl w:val="7448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AE26C4"/>
    <w:multiLevelType w:val="multilevel"/>
    <w:tmpl w:val="D5FA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867390">
    <w:abstractNumId w:val="8"/>
  </w:num>
  <w:num w:numId="2" w16cid:durableId="1229924973">
    <w:abstractNumId w:val="6"/>
  </w:num>
  <w:num w:numId="3" w16cid:durableId="1956328165">
    <w:abstractNumId w:val="5"/>
  </w:num>
  <w:num w:numId="4" w16cid:durableId="1341006436">
    <w:abstractNumId w:val="4"/>
  </w:num>
  <w:num w:numId="5" w16cid:durableId="618073150">
    <w:abstractNumId w:val="7"/>
  </w:num>
  <w:num w:numId="6" w16cid:durableId="1119488689">
    <w:abstractNumId w:val="3"/>
  </w:num>
  <w:num w:numId="7" w16cid:durableId="1514297548">
    <w:abstractNumId w:val="2"/>
  </w:num>
  <w:num w:numId="8" w16cid:durableId="1853765667">
    <w:abstractNumId w:val="1"/>
  </w:num>
  <w:num w:numId="9" w16cid:durableId="100341481">
    <w:abstractNumId w:val="0"/>
  </w:num>
  <w:num w:numId="10" w16cid:durableId="22219980">
    <w:abstractNumId w:val="12"/>
  </w:num>
  <w:num w:numId="11" w16cid:durableId="522204687">
    <w:abstractNumId w:val="10"/>
  </w:num>
  <w:num w:numId="12" w16cid:durableId="1983191188">
    <w:abstractNumId w:val="9"/>
  </w:num>
  <w:num w:numId="13" w16cid:durableId="936640761">
    <w:abstractNumId w:val="11"/>
  </w:num>
  <w:num w:numId="14" w16cid:durableId="6512537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61E"/>
    <w:rsid w:val="0015074B"/>
    <w:rsid w:val="001F204B"/>
    <w:rsid w:val="0029639D"/>
    <w:rsid w:val="00326F90"/>
    <w:rsid w:val="00AA1D8D"/>
    <w:rsid w:val="00B109C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F040381-82E9-44D6-A39D-01C2BAAE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9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2013-12-23T23:15:00Z</dcterms:created>
  <dcterms:modified xsi:type="dcterms:W3CDTF">2025-03-26T15:23:00Z</dcterms:modified>
  <cp:category/>
</cp:coreProperties>
</file>