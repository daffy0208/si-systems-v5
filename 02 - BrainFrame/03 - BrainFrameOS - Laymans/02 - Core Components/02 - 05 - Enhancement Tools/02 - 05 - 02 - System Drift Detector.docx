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2730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02 - 05 - 02 - System Drift Detector</w:t>
      </w:r>
    </w:p>
    <w:p w14:paraId="0B7F4CC2" w14:textId="77777777" w:rsidR="00CC3A5E" w:rsidRPr="00CC3A5E" w:rsidRDefault="00CC3A5E" w:rsidP="00CC3A5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043C4A5D">
          <v:rect id="_x0000_i1025" style="width:0;height:1.5pt" o:hralign="center" o:hrstd="t" o:hr="t" fillcolor="#a0a0a0" stroked="f"/>
        </w:pict>
      </w:r>
    </w:p>
    <w:p w14:paraId="2DB06CAB" w14:textId="77777777" w:rsidR="00CC3A5E" w:rsidRPr="00CC3A5E" w:rsidRDefault="00CC3A5E" w:rsidP="00CC3A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Purpose of This Tool</w:t>
      </w:r>
    </w:p>
    <w:p w14:paraId="6445ACD1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This tool helps you detect when your personal system is drifting out of alignment.</w:t>
      </w:r>
    </w:p>
    <w:p w14:paraId="6003BFD1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Drift doesn’t always show up as failure — sometimes it looks like success with the wrong feeling underneath. This worksheet helps you identify subtle signs before they become major misalignments.</w:t>
      </w:r>
    </w:p>
    <w:p w14:paraId="0AE2925D" w14:textId="77777777" w:rsidR="00CC3A5E" w:rsidRPr="00CC3A5E" w:rsidRDefault="00CC3A5E" w:rsidP="00CC3A5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17FD7155">
          <v:rect id="_x0000_i1026" style="width:0;height:1.5pt" o:hralign="center" o:hrstd="t" o:hr="t" fillcolor="#a0a0a0" stroked="f"/>
        </w:pict>
      </w:r>
    </w:p>
    <w:p w14:paraId="3115C0AB" w14:textId="77777777" w:rsidR="00CC3A5E" w:rsidRPr="00CC3A5E" w:rsidRDefault="00CC3A5E" w:rsidP="00CC3A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Drift Detection Prompts</w:t>
      </w:r>
    </w:p>
    <w:p w14:paraId="2A8D3385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Ask yourself:</w:t>
      </w:r>
    </w:p>
    <w:p w14:paraId="05FE2F2A" w14:textId="77777777" w:rsidR="00CC3A5E" w:rsidRPr="00CC3A5E" w:rsidRDefault="00CC3A5E" w:rsidP="00CC3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Am I doing things that look right but feel off?</w:t>
      </w:r>
    </w:p>
    <w:p w14:paraId="03641A6E" w14:textId="77777777" w:rsidR="00CC3A5E" w:rsidRPr="00CC3A5E" w:rsidRDefault="00CC3A5E" w:rsidP="00CC3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What part of my system feels like friction right now?</w:t>
      </w:r>
    </w:p>
    <w:p w14:paraId="32569BF8" w14:textId="77777777" w:rsidR="00CC3A5E" w:rsidRPr="00CC3A5E" w:rsidRDefault="00CC3A5E" w:rsidP="00CC3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When was the last time I felt genuinely energised by this system?</w:t>
      </w:r>
    </w:p>
    <w:p w14:paraId="3FAA40CD" w14:textId="77777777" w:rsidR="00CC3A5E" w:rsidRPr="00CC3A5E" w:rsidRDefault="00CC3A5E" w:rsidP="00CC3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Am I performing or aligning?</w:t>
      </w:r>
    </w:p>
    <w:p w14:paraId="0184CBCC" w14:textId="77777777" w:rsidR="00CC3A5E" w:rsidRPr="00CC3A5E" w:rsidRDefault="00CC3A5E" w:rsidP="00CC3A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Have I drifted from my Why / What / How?</w:t>
      </w:r>
    </w:p>
    <w:p w14:paraId="5E8B03FC" w14:textId="77777777" w:rsidR="00CC3A5E" w:rsidRPr="00CC3A5E" w:rsidRDefault="00CC3A5E" w:rsidP="00CC3A5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0F18F69">
          <v:rect id="_x0000_i1027" style="width:0;height:1.5pt" o:hralign="center" o:hrstd="t" o:hr="t" fillcolor="#a0a0a0" stroked="f"/>
        </w:pict>
      </w:r>
    </w:p>
    <w:p w14:paraId="1624C134" w14:textId="77777777" w:rsidR="00CC3A5E" w:rsidRPr="00CC3A5E" w:rsidRDefault="00CC3A5E" w:rsidP="00CC3A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Checkpoints</w:t>
      </w:r>
    </w:p>
    <w:p w14:paraId="1B14A0FD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1. Energy Check</w:t>
      </w:r>
    </w:p>
    <w:p w14:paraId="0170CD20" w14:textId="77777777" w:rsidR="00CC3A5E" w:rsidRPr="00CC3A5E" w:rsidRDefault="00CC3A5E" w:rsidP="00CC3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Do I feel drained by processes I designed?</w:t>
      </w:r>
    </w:p>
    <w:p w14:paraId="5F79F57A" w14:textId="77777777" w:rsidR="00CC3A5E" w:rsidRPr="00CC3A5E" w:rsidRDefault="00CC3A5E" w:rsidP="00CC3A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Is my motivation coming from clarity or pressure?</w:t>
      </w:r>
    </w:p>
    <w:p w14:paraId="64CB33A5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2. Alignment Check</w:t>
      </w:r>
    </w:p>
    <w:p w14:paraId="62891C94" w14:textId="77777777" w:rsidR="00CC3A5E" w:rsidRPr="00CC3A5E" w:rsidRDefault="00CC3A5E" w:rsidP="00CC3A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Are my current actions aligned with my </w:t>
      </w:r>
      <w:proofErr w:type="spellStart"/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?</w:t>
      </w:r>
    </w:p>
    <w:p w14:paraId="411A3939" w14:textId="77777777" w:rsidR="00CC3A5E" w:rsidRPr="00CC3A5E" w:rsidRDefault="00CC3A5E" w:rsidP="00CC3A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Am I honouring my natural working style?</w:t>
      </w:r>
    </w:p>
    <w:p w14:paraId="26122948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3. System Review</w:t>
      </w:r>
    </w:p>
    <w:p w14:paraId="21C68660" w14:textId="77777777" w:rsidR="00CC3A5E" w:rsidRPr="00CC3A5E" w:rsidRDefault="00CC3A5E" w:rsidP="00CC3A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Which tools still feel useful?</w:t>
      </w:r>
    </w:p>
    <w:p w14:paraId="581DD4D5" w14:textId="77777777" w:rsidR="00CC3A5E" w:rsidRPr="00CC3A5E" w:rsidRDefault="00CC3A5E" w:rsidP="00CC3A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What’s become performative, bloated, or unnecessary?</w:t>
      </w:r>
    </w:p>
    <w:p w14:paraId="0B7AE5EB" w14:textId="77777777" w:rsidR="00CC3A5E" w:rsidRPr="00CC3A5E" w:rsidRDefault="00CC3A5E" w:rsidP="00CC3A5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7E179E8F">
          <v:rect id="_x0000_i1028" style="width:0;height:1.5pt" o:hralign="center" o:hrstd="t" o:hr="t" fillcolor="#a0a0a0" stroked="f"/>
        </w:pict>
      </w:r>
    </w:p>
    <w:p w14:paraId="04D3297D" w14:textId="77777777" w:rsidR="00CC3A5E" w:rsidRPr="00CC3A5E" w:rsidRDefault="00CC3A5E" w:rsidP="00CC3A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lastRenderedPageBreak/>
        <w:t>Reset Options</w:t>
      </w:r>
    </w:p>
    <w:p w14:paraId="33EB4DF8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If drift is detected:</w:t>
      </w:r>
    </w:p>
    <w:p w14:paraId="651AE75A" w14:textId="77777777" w:rsidR="00CC3A5E" w:rsidRPr="00CC3A5E" w:rsidRDefault="00CC3A5E" w:rsidP="00CC3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Revisit your </w:t>
      </w:r>
      <w:proofErr w:type="spellStart"/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SelfFrame</w:t>
      </w:r>
      <w:proofErr w:type="spellEnd"/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(02 - 02 - 01)</w:t>
      </w:r>
    </w:p>
    <w:p w14:paraId="542A53BE" w14:textId="77777777" w:rsidR="00CC3A5E" w:rsidRPr="00CC3A5E" w:rsidRDefault="00CC3A5E" w:rsidP="00CC3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Simplify your planner setup (02 - 04)</w:t>
      </w:r>
    </w:p>
    <w:p w14:paraId="76DB7703" w14:textId="77777777" w:rsidR="00CC3A5E" w:rsidRPr="00CC3A5E" w:rsidRDefault="00CC3A5E" w:rsidP="00CC3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Drop tools that no longer serve</w:t>
      </w:r>
    </w:p>
    <w:p w14:paraId="5C71A9DF" w14:textId="77777777" w:rsidR="00CC3A5E" w:rsidRPr="00CC3A5E" w:rsidRDefault="00CC3A5E" w:rsidP="00CC3A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Update your Framework or AI config</w:t>
      </w:r>
    </w:p>
    <w:p w14:paraId="0F8EAC8D" w14:textId="77777777" w:rsidR="00CC3A5E" w:rsidRPr="00CC3A5E" w:rsidRDefault="00CC3A5E" w:rsidP="00CC3A5E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pict w14:anchorId="6B2AD80C">
          <v:rect id="_x0000_i1029" style="width:0;height:1.5pt" o:hralign="center" o:hrstd="t" o:hr="t" fillcolor="#a0a0a0" stroked="f"/>
        </w:pict>
      </w:r>
    </w:p>
    <w:p w14:paraId="6F7E5D35" w14:textId="77777777" w:rsidR="00CC3A5E" w:rsidRPr="00CC3A5E" w:rsidRDefault="00CC3A5E" w:rsidP="00CC3A5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</w:pPr>
      <w:r w:rsidRPr="00CC3A5E">
        <w:rPr>
          <w:rFonts w:ascii="Aptos" w:eastAsia="Times New Roman" w:hAnsi="Aptos" w:cs="Times New Roman"/>
          <w:b/>
          <w:bCs/>
          <w:sz w:val="27"/>
          <w:szCs w:val="27"/>
          <w:lang w:val="en-GB" w:eastAsia="en-GB"/>
        </w:rPr>
        <w:t>When to Use</w:t>
      </w:r>
    </w:p>
    <w:p w14:paraId="5DCABF1A" w14:textId="77777777" w:rsidR="00CC3A5E" w:rsidRPr="00CC3A5E" w:rsidRDefault="00CC3A5E" w:rsidP="00CC3A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Monthly or quarterly check-in</w:t>
      </w:r>
    </w:p>
    <w:p w14:paraId="4612243C" w14:textId="77777777" w:rsidR="00CC3A5E" w:rsidRPr="00CC3A5E" w:rsidRDefault="00CC3A5E" w:rsidP="00CC3A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When friction or fatigue becomes persistent</w:t>
      </w:r>
    </w:p>
    <w:p w14:paraId="4104D8D4" w14:textId="77777777" w:rsidR="00CC3A5E" w:rsidRPr="00CC3A5E" w:rsidRDefault="00CC3A5E" w:rsidP="00CC3A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>When results don’t match your inner sense of progress</w:t>
      </w:r>
    </w:p>
    <w:p w14:paraId="71FF1E58" w14:textId="77777777" w:rsidR="00CC3A5E" w:rsidRPr="00CC3A5E" w:rsidRDefault="00CC3A5E" w:rsidP="00CC3A5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GB" w:eastAsia="en-GB"/>
        </w:rPr>
      </w:pP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This tool helps restore </w:t>
      </w:r>
      <w:r w:rsidRPr="00CC3A5E">
        <w:rPr>
          <w:rFonts w:ascii="Aptos" w:eastAsia="Times New Roman" w:hAnsi="Aptos" w:cs="Times New Roman"/>
          <w:b/>
          <w:bCs/>
          <w:sz w:val="24"/>
          <w:szCs w:val="24"/>
          <w:lang w:val="en-GB" w:eastAsia="en-GB"/>
        </w:rPr>
        <w:t>trust</w:t>
      </w:r>
      <w:r w:rsidRPr="00CC3A5E">
        <w:rPr>
          <w:rFonts w:ascii="Aptos" w:eastAsia="Times New Roman" w:hAnsi="Aptos" w:cs="Times New Roman"/>
          <w:sz w:val="24"/>
          <w:szCs w:val="24"/>
          <w:lang w:val="en-GB" w:eastAsia="en-GB"/>
        </w:rPr>
        <w:t xml:space="preserve"> in your system by realigning it to you.</w:t>
      </w:r>
    </w:p>
    <w:p w14:paraId="42751C53" w14:textId="53EF3DBB" w:rsidR="0024558D" w:rsidRPr="00CC3A5E" w:rsidRDefault="0024558D">
      <w:pPr>
        <w:rPr>
          <w:rFonts w:ascii="Aptos" w:hAnsi="Aptos"/>
          <w:lang w:val="en-GB"/>
        </w:rPr>
      </w:pPr>
    </w:p>
    <w:sectPr w:rsidR="0024558D" w:rsidRPr="00CC3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81781"/>
    <w:multiLevelType w:val="multilevel"/>
    <w:tmpl w:val="CE6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E7C3D"/>
    <w:multiLevelType w:val="multilevel"/>
    <w:tmpl w:val="FAB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77542"/>
    <w:multiLevelType w:val="multilevel"/>
    <w:tmpl w:val="917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E037A"/>
    <w:multiLevelType w:val="multilevel"/>
    <w:tmpl w:val="3030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24AA5"/>
    <w:multiLevelType w:val="multilevel"/>
    <w:tmpl w:val="C07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A5B07"/>
    <w:multiLevelType w:val="multilevel"/>
    <w:tmpl w:val="E06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964939">
    <w:abstractNumId w:val="8"/>
  </w:num>
  <w:num w:numId="2" w16cid:durableId="53352590">
    <w:abstractNumId w:val="6"/>
  </w:num>
  <w:num w:numId="3" w16cid:durableId="1862816546">
    <w:abstractNumId w:val="5"/>
  </w:num>
  <w:num w:numId="4" w16cid:durableId="812988922">
    <w:abstractNumId w:val="4"/>
  </w:num>
  <w:num w:numId="5" w16cid:durableId="1641112312">
    <w:abstractNumId w:val="7"/>
  </w:num>
  <w:num w:numId="6" w16cid:durableId="1044258086">
    <w:abstractNumId w:val="3"/>
  </w:num>
  <w:num w:numId="7" w16cid:durableId="187452724">
    <w:abstractNumId w:val="2"/>
  </w:num>
  <w:num w:numId="8" w16cid:durableId="2086340784">
    <w:abstractNumId w:val="1"/>
  </w:num>
  <w:num w:numId="9" w16cid:durableId="520356080">
    <w:abstractNumId w:val="0"/>
  </w:num>
  <w:num w:numId="10" w16cid:durableId="965812122">
    <w:abstractNumId w:val="11"/>
  </w:num>
  <w:num w:numId="11" w16cid:durableId="1486357613">
    <w:abstractNumId w:val="9"/>
  </w:num>
  <w:num w:numId="12" w16cid:durableId="1732576526">
    <w:abstractNumId w:val="14"/>
  </w:num>
  <w:num w:numId="13" w16cid:durableId="428085209">
    <w:abstractNumId w:val="10"/>
  </w:num>
  <w:num w:numId="14" w16cid:durableId="1138381671">
    <w:abstractNumId w:val="12"/>
  </w:num>
  <w:num w:numId="15" w16cid:durableId="20535326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58D"/>
    <w:rsid w:val="0029639D"/>
    <w:rsid w:val="00326F90"/>
    <w:rsid w:val="00AA1D8D"/>
    <w:rsid w:val="00B47730"/>
    <w:rsid w:val="00C812B3"/>
    <w:rsid w:val="00CB0664"/>
    <w:rsid w:val="00CC3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006C7D1-B3D4-493D-AE42-CF81A056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2025-03-26T15:24:00Z</dcterms:modified>
  <cp:category/>
</cp:coreProperties>
</file>