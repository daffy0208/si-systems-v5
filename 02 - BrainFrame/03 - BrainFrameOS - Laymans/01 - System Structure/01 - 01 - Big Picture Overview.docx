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5A2D8" w14:textId="77777777" w:rsidR="00036FB2" w:rsidRPr="00036FB2" w:rsidRDefault="00000000" w:rsidP="00036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7A7677D">
          <v:rect id="_x0000_i1025" style="width:0;height:1.5pt" o:hralign="center" o:hrstd="t" o:hr="t" fillcolor="#a0a0a0" stroked="f"/>
        </w:pict>
      </w:r>
    </w:p>
    <w:p w14:paraId="49052424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036FB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/>
        </w:rPr>
        <w:t>🧠</w:t>
      </w:r>
      <w:r w:rsidRPr="00036F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What </w:t>
      </w:r>
      <w:proofErr w:type="spellStart"/>
      <w:r w:rsidRPr="00036F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BrainFrameOS</w:t>
      </w:r>
      <w:proofErr w:type="spellEnd"/>
      <w:r w:rsidRPr="00036F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Really Is</w:t>
      </w:r>
    </w:p>
    <w:p w14:paraId="65485397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For anyone who’s ever felt like AI just doesn’t get it.</w:t>
      </w:r>
    </w:p>
    <w:p w14:paraId="22BBB1E2" w14:textId="77777777" w:rsidR="00036FB2" w:rsidRPr="00036FB2" w:rsidRDefault="00000000" w:rsidP="00036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C39F096">
          <v:rect id="_x0000_i1026" style="width:0;height:1.5pt" o:hralign="center" o:hrstd="t" o:hr="t" fillcolor="#a0a0a0" stroked="f"/>
        </w:pict>
      </w:r>
    </w:p>
    <w:p w14:paraId="15A3DF68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036FB2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✨</w:t>
      </w:r>
      <w:r w:rsidRPr="00036F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Why I Built It (The Real Story)</w:t>
      </w:r>
    </w:p>
    <w:p w14:paraId="4ABE4404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 didn’t set out to create a system.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I just wanted AI to </w:t>
      </w:r>
      <w:r w:rsidRPr="00036F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work the way I think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0441FE1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But every time I used it, I ran into the same problems:</w:t>
      </w:r>
    </w:p>
    <w:p w14:paraId="5087A6B8" w14:textId="77777777" w:rsidR="00036FB2" w:rsidRPr="00036FB2" w:rsidRDefault="00036FB2" w:rsidP="00036FB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 had to explain everything over and over</w:t>
      </w:r>
    </w:p>
    <w:p w14:paraId="7F13D295" w14:textId="77777777" w:rsidR="00036FB2" w:rsidRPr="00036FB2" w:rsidRDefault="00036FB2" w:rsidP="00036FB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advice felt generic or off</w:t>
      </w:r>
    </w:p>
    <w:p w14:paraId="3682A261" w14:textId="77777777" w:rsidR="00036FB2" w:rsidRPr="00036FB2" w:rsidRDefault="00036FB2" w:rsidP="00036FB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It didn’t reflect what I </w:t>
      </w:r>
      <w:proofErr w:type="gramStart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actually needed</w:t>
      </w:r>
      <w:proofErr w:type="gramEnd"/>
    </w:p>
    <w:p w14:paraId="4C9C2DA4" w14:textId="77777777" w:rsidR="00036FB2" w:rsidRPr="00036FB2" w:rsidRDefault="00036FB2" w:rsidP="00036FB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couldn’t keep up with how fast or multidimensional my thinking is</w:t>
      </w:r>
    </w:p>
    <w:p w14:paraId="1E8FD495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Eventually, I realized:</w:t>
      </w:r>
    </w:p>
    <w:p w14:paraId="0EDB101B" w14:textId="77777777" w:rsidR="00036FB2" w:rsidRPr="00036FB2" w:rsidRDefault="00036FB2" w:rsidP="00036F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This isn’t a prompt problem. It’s a design problem.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AI wasn’t failing because it’s dumb. It was failing because it wasn’t built to understand people like me.</w:t>
      </w:r>
    </w:p>
    <w:p w14:paraId="0505833A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</w:t>
      </w:r>
      <w:proofErr w:type="gram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 built the system I needed.</w:t>
      </w:r>
    </w:p>
    <w:p w14:paraId="3F87EA03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That system is </w:t>
      </w:r>
      <w:proofErr w:type="spellStart"/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BrainFrameOS</w:t>
      </w:r>
      <w:proofErr w:type="spell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5C2959CB" w14:textId="77777777" w:rsidR="00036FB2" w:rsidRPr="00036FB2" w:rsidRDefault="00000000" w:rsidP="00036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5CFA3F4">
          <v:rect id="_x0000_i1027" style="width:0;height:1.5pt" o:hralign="center" o:hrstd="t" o:hr="t" fillcolor="#a0a0a0" stroked="f"/>
        </w:pict>
      </w:r>
    </w:p>
    <w:p w14:paraId="39669F62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036FB2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🔄</w:t>
      </w:r>
      <w:r w:rsidRPr="00036F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What It Does</w:t>
      </w:r>
    </w:p>
    <w:p w14:paraId="30FD35E3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the layer between </w:t>
      </w:r>
      <w:r w:rsidRPr="00036F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you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r w:rsidRPr="00036F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AI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doesn’t replace how you think — it holds it.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It doesn’t override AI — it makes it finally </w:t>
      </w:r>
      <w:r w:rsidRPr="00036F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fit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D0923A5" w14:textId="77777777" w:rsidR="00036FB2" w:rsidRPr="00036FB2" w:rsidRDefault="00000000" w:rsidP="00036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9D18BF9">
          <v:rect id="_x0000_i1028" style="width:0;height:1.5pt" o:hralign="center" o:hrstd="t" o:hr="t" fillcolor="#a0a0a0" stroked="f"/>
        </w:pict>
      </w:r>
    </w:p>
    <w:p w14:paraId="62A97D81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036FB2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👥</w:t>
      </w:r>
      <w:r w:rsidRPr="00036F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Think of It Like This:</w:t>
      </w:r>
    </w:p>
    <w:p w14:paraId="1B40B4C7" w14:textId="77777777" w:rsidR="00036FB2" w:rsidRPr="00036FB2" w:rsidRDefault="00036FB2" w:rsidP="00036F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You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are complex, fast, emotional, thoughtful.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AI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powerful, fast, and… disconnected.</w:t>
      </w:r>
    </w:p>
    <w:p w14:paraId="1C63F3E3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sits in between and makes them understand each other.</w:t>
      </w:r>
    </w:p>
    <w:p w14:paraId="41900AC8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It helps the </w:t>
      </w: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AI understand you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and it helps </w:t>
      </w: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you trust the AI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DFA60CA" w14:textId="77777777" w:rsidR="00036FB2" w:rsidRPr="00036FB2" w:rsidRDefault="00000000" w:rsidP="00036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6F3C278">
          <v:rect id="_x0000_i1029" style="width:0;height:1.5pt" o:hralign="center" o:hrstd="t" o:hr="t" fillcolor="#a0a0a0" stroked="f"/>
        </w:pict>
      </w:r>
    </w:p>
    <w:p w14:paraId="195FFFD3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036FB2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🧩</w:t>
      </w:r>
      <w:r w:rsidRPr="00036F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What It Helps With</w:t>
      </w:r>
    </w:p>
    <w:p w14:paraId="12E5FE59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When </w:t>
      </w:r>
      <w:proofErr w:type="spellStart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running:</w:t>
      </w:r>
    </w:p>
    <w:p w14:paraId="1C5B54C1" w14:textId="77777777" w:rsidR="00036FB2" w:rsidRPr="00036FB2" w:rsidRDefault="00036FB2" w:rsidP="00036FB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don’t have to repeat yourself</w:t>
      </w:r>
    </w:p>
    <w:p w14:paraId="76CF4155" w14:textId="77777777" w:rsidR="00036FB2" w:rsidRPr="00036FB2" w:rsidRDefault="00036FB2" w:rsidP="00036FB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don’t get advice that ignores who you are</w:t>
      </w:r>
    </w:p>
    <w:p w14:paraId="080A5630" w14:textId="77777777" w:rsidR="00036FB2" w:rsidRPr="00036FB2" w:rsidRDefault="00036FB2" w:rsidP="00036FB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make better decisions, faster</w:t>
      </w:r>
    </w:p>
    <w:p w14:paraId="0F99301B" w14:textId="77777777" w:rsidR="00036FB2" w:rsidRPr="00036FB2" w:rsidRDefault="00036FB2" w:rsidP="00036FB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You can </w:t>
      </w:r>
      <w:proofErr w:type="gramStart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actually </w:t>
      </w:r>
      <w:r w:rsidRPr="00036F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use</w:t>
      </w:r>
      <w:proofErr w:type="gram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AI without getting derailed or annoyed</w:t>
      </w:r>
    </w:p>
    <w:p w14:paraId="02D725EC" w14:textId="77777777" w:rsidR="00036FB2" w:rsidRPr="00036FB2" w:rsidRDefault="00036FB2" w:rsidP="00036FB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move forward with momentum that fits your energy, goals, and thinking style</w:t>
      </w:r>
    </w:p>
    <w:p w14:paraId="12D6855C" w14:textId="77777777" w:rsidR="00036FB2" w:rsidRPr="00036FB2" w:rsidRDefault="00000000" w:rsidP="00036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0786EE8">
          <v:rect id="_x0000_i1030" style="width:0;height:1.5pt" o:hralign="center" o:hrstd="t" o:hr="t" fillcolor="#a0a0a0" stroked="f"/>
        </w:pict>
      </w:r>
    </w:p>
    <w:p w14:paraId="4AC6DDDC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036FB2">
        <w:rPr>
          <w:rFonts w:ascii="Segoe UI Symbol" w:eastAsia="Times New Roman" w:hAnsi="Segoe UI Symbol" w:cs="Segoe UI Symbol"/>
          <w:b/>
          <w:bCs/>
          <w:sz w:val="36"/>
          <w:szCs w:val="36"/>
          <w:lang w:val="en-GB" w:eastAsia="en-GB"/>
        </w:rPr>
        <w:t>🛠</w:t>
      </w:r>
      <w:r w:rsidRPr="00036F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How It Works (Simple Breakdown)</w:t>
      </w:r>
    </w:p>
    <w:p w14:paraId="4A3A1DAF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has 3 core parts:</w:t>
      </w:r>
    </w:p>
    <w:p w14:paraId="32919778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36FB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1. Your </w:t>
      </w:r>
      <w:proofErr w:type="spellStart"/>
      <w:r w:rsidRPr="00036FB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SelfFrame</w:t>
      </w:r>
      <w:proofErr w:type="spellEnd"/>
    </w:p>
    <w:p w14:paraId="166CA8B8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This is the map of </w:t>
      </w:r>
      <w:r w:rsidRPr="00036F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how you think, decide, and drift.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It’s like giving AI a guidebook about you — so it doesn’t have to guess anymore.</w:t>
      </w:r>
    </w:p>
    <w:p w14:paraId="61915151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36FB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2. The </w:t>
      </w:r>
      <w:proofErr w:type="spellStart"/>
      <w:r w:rsidRPr="00036FB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BrainFrame</w:t>
      </w:r>
      <w:proofErr w:type="spellEnd"/>
      <w:r w:rsidRPr="00036FB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System</w:t>
      </w:r>
    </w:p>
    <w:p w14:paraId="1EE96C4A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This includes planning tools, reflection prompts, and ways to turn insight into action — all in sync with </w:t>
      </w:r>
      <w:r w:rsidRPr="00036F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how you </w:t>
      </w:r>
      <w:proofErr w:type="gramStart"/>
      <w:r w:rsidRPr="00036F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actually operate</w:t>
      </w:r>
      <w:proofErr w:type="gram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BEC20E1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36FB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3. Live Agents</w:t>
      </w:r>
    </w:p>
    <w:p w14:paraId="2CB65B50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These keep everything aligned while you work or ask for help:</w:t>
      </w:r>
    </w:p>
    <w:p w14:paraId="6AD9E467" w14:textId="77777777" w:rsidR="00036FB2" w:rsidRPr="00036FB2" w:rsidRDefault="00036FB2" w:rsidP="00036FB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Mirror Gateway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Checks everything — is it emotionally safe? Is it true?</w:t>
      </w:r>
    </w:p>
    <w:p w14:paraId="441C232D" w14:textId="77777777" w:rsidR="00036FB2" w:rsidRPr="00036FB2" w:rsidRDefault="00036FB2" w:rsidP="00036FB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Fulfillment</w:t>
      </w:r>
      <w:proofErr w:type="spellEnd"/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Equation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Stops burnout and keeps you moving toward what matters</w:t>
      </w:r>
    </w:p>
    <w:p w14:paraId="067E5496" w14:textId="77777777" w:rsidR="00036FB2" w:rsidRPr="00036FB2" w:rsidRDefault="00036FB2" w:rsidP="00036FB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EchoMap</w:t>
      </w:r>
      <w:proofErr w:type="spell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Remembers insights and brings them back when you’re ready (even if you forgot)</w:t>
      </w:r>
    </w:p>
    <w:p w14:paraId="377FACCC" w14:textId="77777777" w:rsidR="00036FB2" w:rsidRPr="00036FB2" w:rsidRDefault="00000000" w:rsidP="00036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pict w14:anchorId="274370C2">
          <v:rect id="_x0000_i1031" style="width:0;height:1.5pt" o:hralign="center" o:hrstd="t" o:hr="t" fillcolor="#a0a0a0" stroked="f"/>
        </w:pict>
      </w:r>
    </w:p>
    <w:p w14:paraId="3814F1B1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036FB2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🔁</w:t>
      </w:r>
      <w:r w:rsidRPr="00036F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AI + You = Finally Aligned</w:t>
      </w:r>
    </w:p>
    <w:p w14:paraId="1688D624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When AI and </w:t>
      </w:r>
      <w:proofErr w:type="spellStart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work together:</w:t>
      </w:r>
    </w:p>
    <w:p w14:paraId="1A8BD775" w14:textId="77777777" w:rsidR="00036FB2" w:rsidRPr="00036FB2" w:rsidRDefault="00036FB2" w:rsidP="00036F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don’t get fake confidence or robotic advice</w:t>
      </w:r>
    </w:p>
    <w:p w14:paraId="01D555B6" w14:textId="77777777" w:rsidR="00036FB2" w:rsidRPr="00036FB2" w:rsidRDefault="00036FB2" w:rsidP="00036F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You get support that </w:t>
      </w:r>
      <w:r w:rsidRPr="00036F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feels like it knows you</w:t>
      </w:r>
    </w:p>
    <w:p w14:paraId="7045CF0D" w14:textId="77777777" w:rsidR="00036FB2" w:rsidRPr="00036FB2" w:rsidRDefault="00036FB2" w:rsidP="00036F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You get suggestions based on </w:t>
      </w:r>
      <w:r w:rsidRPr="00036F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how you work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not just what you typed</w:t>
      </w:r>
    </w:p>
    <w:p w14:paraId="41251ECF" w14:textId="77777777" w:rsidR="00036FB2" w:rsidRPr="00036FB2" w:rsidRDefault="00036FB2" w:rsidP="00036F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stay in sync with yourself — not just your to-do list</w:t>
      </w:r>
    </w:p>
    <w:p w14:paraId="481BCA22" w14:textId="77777777" w:rsidR="00036FB2" w:rsidRPr="00036FB2" w:rsidRDefault="00000000" w:rsidP="00036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14977FA">
          <v:rect id="_x0000_i1032" style="width:0;height:1.5pt" o:hralign="center" o:hrstd="t" o:hr="t" fillcolor="#a0a0a0" stroked="f"/>
        </w:pict>
      </w:r>
    </w:p>
    <w:p w14:paraId="6D265982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036FB2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💬</w:t>
      </w:r>
      <w:r w:rsidRPr="00036F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A Real Example:</w:t>
      </w:r>
    </w:p>
    <w:p w14:paraId="7344C44A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ask ChatGPT:</w:t>
      </w:r>
    </w:p>
    <w:p w14:paraId="302B32A9" w14:textId="77777777" w:rsidR="00036FB2" w:rsidRPr="00036FB2" w:rsidRDefault="00036FB2" w:rsidP="00036F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“Help me figure out what to focus on this week.”</w:t>
      </w:r>
    </w:p>
    <w:p w14:paraId="044346E7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Here’s what happens </w:t>
      </w: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with </w:t>
      </w:r>
      <w:proofErr w:type="spellStart"/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</w:t>
      </w:r>
      <w:proofErr w:type="spellEnd"/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running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14:paraId="2403C6AA" w14:textId="77777777" w:rsidR="00036FB2" w:rsidRPr="00036FB2" w:rsidRDefault="00036FB2" w:rsidP="00036F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knows your energy is low and last week’s Friday reflection loop is unresolved</w:t>
      </w:r>
    </w:p>
    <w:p w14:paraId="3FE92AD2" w14:textId="77777777" w:rsidR="00036FB2" w:rsidRPr="00036FB2" w:rsidRDefault="00036FB2" w:rsidP="00036F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filters your request for emotional tone, alignment, and past insight</w:t>
      </w:r>
    </w:p>
    <w:p w14:paraId="6F1C8391" w14:textId="77777777" w:rsidR="00036FB2" w:rsidRPr="00036FB2" w:rsidRDefault="00036FB2" w:rsidP="00036F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It wraps all that into the prompt </w:t>
      </w: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before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AI sees it</w:t>
      </w:r>
    </w:p>
    <w:p w14:paraId="33F0443E" w14:textId="77777777" w:rsidR="00036FB2" w:rsidRPr="00036FB2" w:rsidRDefault="00036FB2" w:rsidP="00036F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AI responds with something </w:t>
      </w:r>
      <w:proofErr w:type="gramStart"/>
      <w:r w:rsidRPr="00036FB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actually useful</w:t>
      </w:r>
      <w:proofErr w:type="gram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and safe</w:t>
      </w:r>
    </w:p>
    <w:p w14:paraId="2376CE06" w14:textId="77777777" w:rsidR="00036FB2" w:rsidRPr="00036FB2" w:rsidRDefault="00036FB2" w:rsidP="00036F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scans it again before it gets back to you</w:t>
      </w:r>
    </w:p>
    <w:p w14:paraId="1FCA8B4E" w14:textId="77777777" w:rsidR="00036FB2" w:rsidRPr="00036FB2" w:rsidRDefault="00036FB2" w:rsidP="00036F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You get a plan that feels right — not rushed, not off-tone, not overwhelming</w:t>
      </w:r>
    </w:p>
    <w:p w14:paraId="384F01FC" w14:textId="77777777" w:rsidR="00036FB2" w:rsidRPr="00036FB2" w:rsidRDefault="00000000" w:rsidP="00036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A8C8B52">
          <v:rect id="_x0000_i1033" style="width:0;height:1.5pt" o:hralign="center" o:hrstd="t" o:hr="t" fillcolor="#a0a0a0" stroked="f"/>
        </w:pict>
      </w:r>
    </w:p>
    <w:p w14:paraId="4A0BE16F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036FB2">
        <w:rPr>
          <w:rFonts w:ascii="Segoe UI Symbol" w:eastAsia="Times New Roman" w:hAnsi="Segoe UI Symbol" w:cs="Segoe UI Symbol"/>
          <w:b/>
          <w:bCs/>
          <w:sz w:val="36"/>
          <w:szCs w:val="36"/>
          <w:lang w:val="en-GB" w:eastAsia="en-GB"/>
        </w:rPr>
        <w:t>🛡</w:t>
      </w:r>
      <w:r w:rsidRPr="00036F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Why It Matters</w:t>
      </w:r>
    </w:p>
    <w:p w14:paraId="44D444B4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 work in high-stakes environments: sales, strategy, public sector.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If AI gives me the wrong signal, it costs time, money, and momentum.</w:t>
      </w:r>
    </w:p>
    <w:p w14:paraId="1E5C7E04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 couldn’t afford to trust tools that didn’t know me.</w:t>
      </w:r>
    </w:p>
    <w:p w14:paraId="5D5B2403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fixed that.</w:t>
      </w:r>
    </w:p>
    <w:p w14:paraId="0C8168A6" w14:textId="77777777" w:rsidR="00036FB2" w:rsidRPr="00036FB2" w:rsidRDefault="00000000" w:rsidP="00036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CC9B4AF">
          <v:rect id="_x0000_i1034" style="width:0;height:1.5pt" o:hralign="center" o:hrstd="t" o:hr="t" fillcolor="#a0a0a0" stroked="f"/>
        </w:pict>
      </w:r>
    </w:p>
    <w:p w14:paraId="5B986ED0" w14:textId="77777777" w:rsidR="00036FB2" w:rsidRPr="00036FB2" w:rsidRDefault="00036FB2" w:rsidP="00036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036FB2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lastRenderedPageBreak/>
        <w:t>🔚</w:t>
      </w:r>
      <w:r w:rsidRPr="00036FB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In One Sentence:</w:t>
      </w:r>
    </w:p>
    <w:p w14:paraId="01DFF87C" w14:textId="77777777" w:rsidR="00036FB2" w:rsidRPr="00036FB2" w:rsidRDefault="00036FB2" w:rsidP="00036F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BrainFrameOS</w:t>
      </w:r>
      <w:proofErr w:type="spellEnd"/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is the system that lets you use AI without losing yourself.</w:t>
      </w:r>
    </w:p>
    <w:p w14:paraId="084C5523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 holds your rhythm.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teaches the AI how to support you.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And it protects your clarity in a world that moves fast and forgets context.</w:t>
      </w:r>
    </w:p>
    <w:p w14:paraId="736ADA02" w14:textId="77777777" w:rsidR="00036FB2" w:rsidRPr="00036FB2" w:rsidRDefault="00000000" w:rsidP="00036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1258CFE">
          <v:rect id="_x0000_i1035" style="width:0;height:1.5pt" o:hralign="center" o:hrstd="t" o:hr="t" fillcolor="#a0a0a0" stroked="f"/>
        </w:pict>
      </w:r>
    </w:p>
    <w:p w14:paraId="653A7BB2" w14:textId="77777777" w:rsidR="00036FB2" w:rsidRPr="00036FB2" w:rsidRDefault="00036FB2" w:rsidP="0003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Would you like this formatted into a </w:t>
      </w: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1-page summary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slide deck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or a </w:t>
      </w: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Notion onboarding flow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next?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Or shall we proceed with </w:t>
      </w:r>
      <w:r w:rsidRPr="00036FB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Document 02: Core Definition (Architect version)</w:t>
      </w:r>
      <w:r w:rsidRPr="00036FB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?</w:t>
      </w:r>
    </w:p>
    <w:p w14:paraId="430F7C3D" w14:textId="54C200D0" w:rsidR="005A4524" w:rsidRPr="00036FB2" w:rsidRDefault="005A4524" w:rsidP="00036FB2"/>
    <w:sectPr w:rsidR="005A4524" w:rsidRPr="00036F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34C14"/>
    <w:multiLevelType w:val="multilevel"/>
    <w:tmpl w:val="B352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FE78AA"/>
    <w:multiLevelType w:val="multilevel"/>
    <w:tmpl w:val="B11A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0973EA"/>
    <w:multiLevelType w:val="multilevel"/>
    <w:tmpl w:val="347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D7697"/>
    <w:multiLevelType w:val="multilevel"/>
    <w:tmpl w:val="7F3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9574E"/>
    <w:multiLevelType w:val="multilevel"/>
    <w:tmpl w:val="46A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F4750"/>
    <w:multiLevelType w:val="multilevel"/>
    <w:tmpl w:val="FCB8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72EEF"/>
    <w:multiLevelType w:val="multilevel"/>
    <w:tmpl w:val="A516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E7139D"/>
    <w:multiLevelType w:val="multilevel"/>
    <w:tmpl w:val="539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34106D"/>
    <w:multiLevelType w:val="multilevel"/>
    <w:tmpl w:val="98D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4A33F4"/>
    <w:multiLevelType w:val="multilevel"/>
    <w:tmpl w:val="B506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D150F"/>
    <w:multiLevelType w:val="multilevel"/>
    <w:tmpl w:val="40A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E7792E"/>
    <w:multiLevelType w:val="multilevel"/>
    <w:tmpl w:val="5D66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0F627F"/>
    <w:multiLevelType w:val="multilevel"/>
    <w:tmpl w:val="DCA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B5515"/>
    <w:multiLevelType w:val="multilevel"/>
    <w:tmpl w:val="776E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FE1318"/>
    <w:multiLevelType w:val="multilevel"/>
    <w:tmpl w:val="5D5E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7030B9"/>
    <w:multiLevelType w:val="multilevel"/>
    <w:tmpl w:val="B8B0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359A8"/>
    <w:multiLevelType w:val="multilevel"/>
    <w:tmpl w:val="9A5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A531ED"/>
    <w:multiLevelType w:val="multilevel"/>
    <w:tmpl w:val="1C3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3B0F98"/>
    <w:multiLevelType w:val="multilevel"/>
    <w:tmpl w:val="EFA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691BC3"/>
    <w:multiLevelType w:val="multilevel"/>
    <w:tmpl w:val="9090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783917"/>
    <w:multiLevelType w:val="multilevel"/>
    <w:tmpl w:val="D8B6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4285E"/>
    <w:multiLevelType w:val="multilevel"/>
    <w:tmpl w:val="CC0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4D50BB"/>
    <w:multiLevelType w:val="multilevel"/>
    <w:tmpl w:val="C0E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8355DC"/>
    <w:multiLevelType w:val="multilevel"/>
    <w:tmpl w:val="52D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2E1E65"/>
    <w:multiLevelType w:val="multilevel"/>
    <w:tmpl w:val="812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D5122"/>
    <w:multiLevelType w:val="multilevel"/>
    <w:tmpl w:val="776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C0110A"/>
    <w:multiLevelType w:val="multilevel"/>
    <w:tmpl w:val="A8A2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1B427F"/>
    <w:multiLevelType w:val="multilevel"/>
    <w:tmpl w:val="799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015A03"/>
    <w:multiLevelType w:val="multilevel"/>
    <w:tmpl w:val="C14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3344C"/>
    <w:multiLevelType w:val="multilevel"/>
    <w:tmpl w:val="0A4A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A060E2"/>
    <w:multiLevelType w:val="multilevel"/>
    <w:tmpl w:val="236A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3E2C05"/>
    <w:multiLevelType w:val="multilevel"/>
    <w:tmpl w:val="D87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55C19"/>
    <w:multiLevelType w:val="multilevel"/>
    <w:tmpl w:val="CE52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8937AA"/>
    <w:multiLevelType w:val="multilevel"/>
    <w:tmpl w:val="882A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F87E59"/>
    <w:multiLevelType w:val="multilevel"/>
    <w:tmpl w:val="D04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2453C"/>
    <w:multiLevelType w:val="multilevel"/>
    <w:tmpl w:val="997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7F7727"/>
    <w:multiLevelType w:val="multilevel"/>
    <w:tmpl w:val="A65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670317">
    <w:abstractNumId w:val="8"/>
  </w:num>
  <w:num w:numId="2" w16cid:durableId="171144265">
    <w:abstractNumId w:val="6"/>
  </w:num>
  <w:num w:numId="3" w16cid:durableId="170266487">
    <w:abstractNumId w:val="5"/>
  </w:num>
  <w:num w:numId="4" w16cid:durableId="1267427777">
    <w:abstractNumId w:val="4"/>
  </w:num>
  <w:num w:numId="5" w16cid:durableId="1310548635">
    <w:abstractNumId w:val="7"/>
  </w:num>
  <w:num w:numId="6" w16cid:durableId="1356734418">
    <w:abstractNumId w:val="3"/>
  </w:num>
  <w:num w:numId="7" w16cid:durableId="876160707">
    <w:abstractNumId w:val="2"/>
  </w:num>
  <w:num w:numId="8" w16cid:durableId="684862444">
    <w:abstractNumId w:val="1"/>
  </w:num>
  <w:num w:numId="9" w16cid:durableId="180321910">
    <w:abstractNumId w:val="0"/>
  </w:num>
  <w:num w:numId="10" w16cid:durableId="1911036494">
    <w:abstractNumId w:val="27"/>
  </w:num>
  <w:num w:numId="11" w16cid:durableId="2016571787">
    <w:abstractNumId w:val="39"/>
  </w:num>
  <w:num w:numId="12" w16cid:durableId="1350255814">
    <w:abstractNumId w:val="21"/>
  </w:num>
  <w:num w:numId="13" w16cid:durableId="329068492">
    <w:abstractNumId w:val="14"/>
  </w:num>
  <w:num w:numId="14" w16cid:durableId="300041831">
    <w:abstractNumId w:val="36"/>
  </w:num>
  <w:num w:numId="15" w16cid:durableId="1718969323">
    <w:abstractNumId w:val="28"/>
  </w:num>
  <w:num w:numId="16" w16cid:durableId="1689333632">
    <w:abstractNumId w:val="13"/>
  </w:num>
  <w:num w:numId="17" w16cid:durableId="1465392015">
    <w:abstractNumId w:val="11"/>
  </w:num>
  <w:num w:numId="18" w16cid:durableId="440804320">
    <w:abstractNumId w:val="37"/>
  </w:num>
  <w:num w:numId="19" w16cid:durableId="2134133101">
    <w:abstractNumId w:val="10"/>
  </w:num>
  <w:num w:numId="20" w16cid:durableId="783233729">
    <w:abstractNumId w:val="33"/>
  </w:num>
  <w:num w:numId="21" w16cid:durableId="1881358416">
    <w:abstractNumId w:val="31"/>
  </w:num>
  <w:num w:numId="22" w16cid:durableId="25956005">
    <w:abstractNumId w:val="44"/>
  </w:num>
  <w:num w:numId="23" w16cid:durableId="1676877084">
    <w:abstractNumId w:val="42"/>
  </w:num>
  <w:num w:numId="24" w16cid:durableId="563030293">
    <w:abstractNumId w:val="40"/>
  </w:num>
  <w:num w:numId="25" w16cid:durableId="1817450961">
    <w:abstractNumId w:val="43"/>
  </w:num>
  <w:num w:numId="26" w16cid:durableId="1394422921">
    <w:abstractNumId w:val="38"/>
  </w:num>
  <w:num w:numId="27" w16cid:durableId="1783722343">
    <w:abstractNumId w:val="20"/>
  </w:num>
  <w:num w:numId="28" w16cid:durableId="1996913257">
    <w:abstractNumId w:val="32"/>
  </w:num>
  <w:num w:numId="29" w16cid:durableId="1620258672">
    <w:abstractNumId w:val="16"/>
  </w:num>
  <w:num w:numId="30" w16cid:durableId="539823228">
    <w:abstractNumId w:val="26"/>
  </w:num>
  <w:num w:numId="31" w16cid:durableId="742071525">
    <w:abstractNumId w:val="17"/>
  </w:num>
  <w:num w:numId="32" w16cid:durableId="1385986560">
    <w:abstractNumId w:val="24"/>
  </w:num>
  <w:num w:numId="33" w16cid:durableId="1049845816">
    <w:abstractNumId w:val="25"/>
  </w:num>
  <w:num w:numId="34" w16cid:durableId="1335568273">
    <w:abstractNumId w:val="12"/>
  </w:num>
  <w:num w:numId="35" w16cid:durableId="436220104">
    <w:abstractNumId w:val="23"/>
  </w:num>
  <w:num w:numId="36" w16cid:durableId="739211757">
    <w:abstractNumId w:val="18"/>
  </w:num>
  <w:num w:numId="37" w16cid:durableId="1053433604">
    <w:abstractNumId w:val="19"/>
  </w:num>
  <w:num w:numId="38" w16cid:durableId="1897010512">
    <w:abstractNumId w:val="22"/>
  </w:num>
  <w:num w:numId="39" w16cid:durableId="896625805">
    <w:abstractNumId w:val="30"/>
  </w:num>
  <w:num w:numId="40" w16cid:durableId="1000499679">
    <w:abstractNumId w:val="41"/>
  </w:num>
  <w:num w:numId="41" w16cid:durableId="1318344032">
    <w:abstractNumId w:val="35"/>
  </w:num>
  <w:num w:numId="42" w16cid:durableId="1659185927">
    <w:abstractNumId w:val="15"/>
  </w:num>
  <w:num w:numId="43" w16cid:durableId="1270237580">
    <w:abstractNumId w:val="29"/>
  </w:num>
  <w:num w:numId="44" w16cid:durableId="583418273">
    <w:abstractNumId w:val="34"/>
  </w:num>
  <w:num w:numId="45" w16cid:durableId="244918029">
    <w:abstractNumId w:val="45"/>
  </w:num>
  <w:num w:numId="46" w16cid:durableId="1793942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FB2"/>
    <w:rsid w:val="0006063C"/>
    <w:rsid w:val="0015074B"/>
    <w:rsid w:val="001D4D1B"/>
    <w:rsid w:val="001F7183"/>
    <w:rsid w:val="0029639D"/>
    <w:rsid w:val="00324CF5"/>
    <w:rsid w:val="00326F90"/>
    <w:rsid w:val="00417A33"/>
    <w:rsid w:val="004C31FC"/>
    <w:rsid w:val="004C7AD8"/>
    <w:rsid w:val="005A4524"/>
    <w:rsid w:val="006436C4"/>
    <w:rsid w:val="00896EA4"/>
    <w:rsid w:val="009670E5"/>
    <w:rsid w:val="009B7637"/>
    <w:rsid w:val="00AA1D8D"/>
    <w:rsid w:val="00B47730"/>
    <w:rsid w:val="00C70DDA"/>
    <w:rsid w:val="00CB0664"/>
    <w:rsid w:val="00CD03E4"/>
    <w:rsid w:val="00DC1657"/>
    <w:rsid w:val="00ED53D7"/>
    <w:rsid w:val="00FC693F"/>
    <w:rsid w:val="00FE56D0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40A7374-8947-4F3F-9599-9A39ECF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7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9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5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6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628</Words>
  <Characters>2931</Characters>
  <Application>Microsoft Office Word</Application>
  <DocSecurity>0</DocSecurity>
  <Lines>88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10</cp:revision>
  <dcterms:created xsi:type="dcterms:W3CDTF">2013-12-23T23:15:00Z</dcterms:created>
  <dcterms:modified xsi:type="dcterms:W3CDTF">2025-10-03T19:46:00Z</dcterms:modified>
  <cp:category/>
</cp:coreProperties>
</file>