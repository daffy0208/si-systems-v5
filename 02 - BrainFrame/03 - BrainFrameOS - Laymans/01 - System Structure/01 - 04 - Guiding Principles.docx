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7B832" w14:textId="77777777" w:rsidR="00FE29CC" w:rsidRPr="00FE29CC" w:rsidRDefault="00FE29CC" w:rsidP="00FE2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FB50A3E">
          <v:rect id="_x0000_i1059" style="width:0;height:1.5pt" o:hralign="center" o:hrstd="t" o:hr="t" fillcolor="#a0a0a0" stroked="f"/>
        </w:pict>
      </w:r>
    </w:p>
    <w:p w14:paraId="5E322C2E" w14:textId="77777777" w:rsidR="00FE29CC" w:rsidRPr="00FE29CC" w:rsidRDefault="00FE29CC" w:rsidP="00FE29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FE29C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GB" w:eastAsia="en-GB"/>
        </w:rPr>
        <w:t>📜</w:t>
      </w:r>
      <w:r w:rsidRPr="00FE29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 xml:space="preserve"> The 7 Principles Behind </w:t>
      </w:r>
      <w:proofErr w:type="spellStart"/>
      <w:r w:rsidRPr="00FE29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>BrainFrame</w:t>
      </w:r>
      <w:proofErr w:type="spellEnd"/>
    </w:p>
    <w:p w14:paraId="45D5CEA1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What makes this system safe, useful, and different</w:t>
      </w:r>
    </w:p>
    <w:p w14:paraId="3664E23C" w14:textId="77777777" w:rsidR="00FE29CC" w:rsidRPr="00FE29CC" w:rsidRDefault="00FE29CC" w:rsidP="00FE2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F56B5F5">
          <v:rect id="_x0000_i1060" style="width:0;height:1.5pt" o:hralign="center" o:hrstd="t" o:hr="t" fillcolor="#a0a0a0" stroked="f"/>
        </w:pict>
      </w:r>
    </w:p>
    <w:p w14:paraId="5747F947" w14:textId="77777777" w:rsidR="00FE29CC" w:rsidRPr="00FE29CC" w:rsidRDefault="00FE29CC" w:rsidP="00FE2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E29CC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🧠</w:t>
      </w:r>
      <w:r w:rsidRPr="00FE29C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Why These Principles Exist</w:t>
      </w:r>
    </w:p>
    <w:p w14:paraId="7F32FEB1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Most tools are built for speed, not safety.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They help you get more done — but they don’t help you stay in sync with yourself.</w:t>
      </w:r>
    </w:p>
    <w:p w14:paraId="6261CDB3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FE29C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BrainFrame</w:t>
      </w:r>
      <w:proofErr w:type="spellEnd"/>
      <w:r w:rsidRPr="00FE29C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is different.</w:t>
      </w:r>
    </w:p>
    <w:p w14:paraId="5D1D408A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wasn’t built for productivity.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It was built for </w:t>
      </w:r>
      <w:r w:rsidRPr="00FE29C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clarity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r w:rsidRPr="00FE29C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alignment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and </w:t>
      </w:r>
      <w:r w:rsidRPr="00FE29C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emotional trust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4641D948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These 7 principles are what keep it that way.</w:t>
      </w:r>
    </w:p>
    <w:p w14:paraId="67396F41" w14:textId="77777777" w:rsidR="00FE29CC" w:rsidRPr="00FE29CC" w:rsidRDefault="00FE29CC" w:rsidP="00FE29C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They’re not rules.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They’re guardrails that make sure </w:t>
      </w:r>
      <w:proofErr w:type="spellStart"/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never becomes just another rigid system or pushy app.</w:t>
      </w:r>
    </w:p>
    <w:p w14:paraId="216DF120" w14:textId="77777777" w:rsidR="00FE29CC" w:rsidRPr="00FE29CC" w:rsidRDefault="00FE29CC" w:rsidP="00FE2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C8F2BC7">
          <v:rect id="_x0000_i1061" style="width:0;height:1.5pt" o:hralign="center" o:hrstd="t" o:hr="t" fillcolor="#a0a0a0" stroked="f"/>
        </w:pict>
      </w:r>
    </w:p>
    <w:p w14:paraId="11C80A4E" w14:textId="77777777" w:rsidR="00FE29CC" w:rsidRPr="00FE29CC" w:rsidRDefault="00FE29CC" w:rsidP="00FE2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E29C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1. Human-First, Always</w:t>
      </w:r>
    </w:p>
    <w:p w14:paraId="42401639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built around </w:t>
      </w:r>
      <w:r w:rsidRPr="00FE29C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you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It starts with how you </w:t>
      </w:r>
      <w:proofErr w:type="gramStart"/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actually think</w:t>
      </w:r>
      <w:proofErr w:type="gramEnd"/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feel, and grow — not with what a spreadsheet says you “should” do.</w:t>
      </w:r>
    </w:p>
    <w:p w14:paraId="2FA151EA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won’t be forced into a schedule that doesn’t fit.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The system flexes with your seasons and states.</w:t>
      </w:r>
    </w:p>
    <w:p w14:paraId="5AD0433E" w14:textId="77777777" w:rsidR="00FE29CC" w:rsidRPr="00FE29CC" w:rsidRDefault="00FE29CC" w:rsidP="00FE2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B8F5ED6">
          <v:rect id="_x0000_i1062" style="width:0;height:1.5pt" o:hralign="center" o:hrstd="t" o:hr="t" fillcolor="#a0a0a0" stroked="f"/>
        </w:pict>
      </w:r>
    </w:p>
    <w:p w14:paraId="02B07513" w14:textId="77777777" w:rsidR="00FE29CC" w:rsidRPr="00FE29CC" w:rsidRDefault="00FE29CC" w:rsidP="00FE2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E29C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2. Clarity Over Complexity</w:t>
      </w:r>
    </w:p>
    <w:p w14:paraId="4687FB52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If it doesn’t make things clearer, it doesn’t belong in the system.</w:t>
      </w:r>
    </w:p>
    <w:p w14:paraId="69C15314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There are no fancy dashboards.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No extra steps just to look “smart.”</w:t>
      </w:r>
    </w:p>
    <w:p w14:paraId="389D1263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 xml:space="preserve">Everything in </w:t>
      </w:r>
      <w:proofErr w:type="spellStart"/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exists to help you see more clearly — not feel more overwhelmed.</w:t>
      </w:r>
    </w:p>
    <w:p w14:paraId="7CD73DEC" w14:textId="77777777" w:rsidR="00FE29CC" w:rsidRPr="00FE29CC" w:rsidRDefault="00FE29CC" w:rsidP="00FE2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6362703">
          <v:rect id="_x0000_i1063" style="width:0;height:1.5pt" o:hralign="center" o:hrstd="t" o:hr="t" fillcolor="#a0a0a0" stroked="f"/>
        </w:pict>
      </w:r>
    </w:p>
    <w:p w14:paraId="686F7E65" w14:textId="77777777" w:rsidR="00FE29CC" w:rsidRPr="00FE29CC" w:rsidRDefault="00FE29CC" w:rsidP="00FE2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E29C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3. Structure Without Rigidity</w:t>
      </w:r>
    </w:p>
    <w:p w14:paraId="1850C5AE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don’t have to do things a certain way.</w:t>
      </w:r>
    </w:p>
    <w:p w14:paraId="6DBC67A5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can start wherever you want.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You can use only one tool or all of them.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You can move fast or take space.</w:t>
      </w:r>
    </w:p>
    <w:p w14:paraId="6FE1110F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supports you — it doesn’t trap you.</w:t>
      </w:r>
    </w:p>
    <w:p w14:paraId="285870D9" w14:textId="77777777" w:rsidR="00FE29CC" w:rsidRPr="00FE29CC" w:rsidRDefault="00FE29CC" w:rsidP="00FE2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6836DE4">
          <v:rect id="_x0000_i1064" style="width:0;height:1.5pt" o:hralign="center" o:hrstd="t" o:hr="t" fillcolor="#a0a0a0" stroked="f"/>
        </w:pict>
      </w:r>
    </w:p>
    <w:p w14:paraId="63EE0D2C" w14:textId="77777777" w:rsidR="00FE29CC" w:rsidRPr="00FE29CC" w:rsidRDefault="00FE29CC" w:rsidP="00FE2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E29C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4. Mirror, Not Manager</w:t>
      </w:r>
    </w:p>
    <w:p w14:paraId="3E7C30BE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This is big:</w:t>
      </w:r>
    </w:p>
    <w:p w14:paraId="3D66C81C" w14:textId="77777777" w:rsidR="00FE29CC" w:rsidRPr="00FE29CC" w:rsidRDefault="00FE29CC" w:rsidP="00FE29C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FE29C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BrainFrame</w:t>
      </w:r>
      <w:proofErr w:type="spellEnd"/>
      <w:r w:rsidRPr="00FE29C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doesn’t tell you what to do.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reflects what’s already inside you.</w:t>
      </w:r>
    </w:p>
    <w:p w14:paraId="2B17A0E8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That’s how it builds trust.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doesn’t push you. It helps you hear yourself more clearly — even when things are noisy.</w:t>
      </w:r>
    </w:p>
    <w:p w14:paraId="4484A9BD" w14:textId="77777777" w:rsidR="00FE29CC" w:rsidRPr="00FE29CC" w:rsidRDefault="00FE29CC" w:rsidP="00FE2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B1B8877">
          <v:rect id="_x0000_i1065" style="width:0;height:1.5pt" o:hralign="center" o:hrstd="t" o:hr="t" fillcolor="#a0a0a0" stroked="f"/>
        </w:pict>
      </w:r>
    </w:p>
    <w:p w14:paraId="3070A01D" w14:textId="77777777" w:rsidR="00FE29CC" w:rsidRPr="00FE29CC" w:rsidRDefault="00FE29CC" w:rsidP="00FE2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E29C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5. Insight Must Lead to Motion</w:t>
      </w:r>
    </w:p>
    <w:p w14:paraId="6BBB33F3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Reflection is great — but it shouldn’t leave you stuck in your head.</w:t>
      </w:r>
    </w:p>
    <w:p w14:paraId="07C4F30F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built to turn clarity into motion.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gives you prompts, tools, and reminders to help insight turn into aligned action — without pressure.</w:t>
      </w:r>
    </w:p>
    <w:p w14:paraId="29AD2AA4" w14:textId="77777777" w:rsidR="00FE29CC" w:rsidRPr="00FE29CC" w:rsidRDefault="00FE29CC" w:rsidP="00FE2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A4EFF65">
          <v:rect id="_x0000_i1066" style="width:0;height:1.5pt" o:hralign="center" o:hrstd="t" o:hr="t" fillcolor="#a0a0a0" stroked="f"/>
        </w:pict>
      </w:r>
    </w:p>
    <w:p w14:paraId="7349A526" w14:textId="77777777" w:rsidR="00FE29CC" w:rsidRPr="00FE29CC" w:rsidRDefault="00FE29CC" w:rsidP="00FE2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E29C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6. Modular by Default</w:t>
      </w:r>
    </w:p>
    <w:p w14:paraId="6B519F42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don’t have to use everything at once.</w:t>
      </w:r>
    </w:p>
    <w:p w14:paraId="35579BF1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Each tool works on its own.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There’s no “right order” or dependency chain.</w:t>
      </w:r>
    </w:p>
    <w:p w14:paraId="7D0634DA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can drop in, drop out, or rebuild your setup anytime — and it will still hold together.</w:t>
      </w:r>
    </w:p>
    <w:p w14:paraId="72269A42" w14:textId="77777777" w:rsidR="00FE29CC" w:rsidRPr="00FE29CC" w:rsidRDefault="00FE29CC" w:rsidP="00FE2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3A88815">
          <v:rect id="_x0000_i1067" style="width:0;height:1.5pt" o:hralign="center" o:hrstd="t" o:hr="t" fillcolor="#a0a0a0" stroked="f"/>
        </w:pict>
      </w:r>
    </w:p>
    <w:p w14:paraId="4DF8DAF9" w14:textId="77777777" w:rsidR="00FE29CC" w:rsidRPr="00FE29CC" w:rsidRDefault="00FE29CC" w:rsidP="00FE2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E29C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7. Alive and Evolving</w:t>
      </w:r>
    </w:p>
    <w:p w14:paraId="5EF56C2E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grow. Your system should too.</w:t>
      </w:r>
    </w:p>
    <w:p w14:paraId="084405DE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You can change how </w:t>
      </w:r>
      <w:proofErr w:type="spellStart"/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works as you change — no guilt, no starting over.</w:t>
      </w:r>
    </w:p>
    <w:p w14:paraId="34A1D15E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supports your evolution — instead of freezing you in a version of yourself that no longer fits.</w:t>
      </w:r>
    </w:p>
    <w:p w14:paraId="3EE9D412" w14:textId="77777777" w:rsidR="00FE29CC" w:rsidRPr="00FE29CC" w:rsidRDefault="00FE29CC" w:rsidP="00FE2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3793E8F">
          <v:rect id="_x0000_i1068" style="width:0;height:1.5pt" o:hralign="center" o:hrstd="t" o:hr="t" fillcolor="#a0a0a0" stroked="f"/>
        </w:pict>
      </w:r>
    </w:p>
    <w:p w14:paraId="2B7996F9" w14:textId="77777777" w:rsidR="00FE29CC" w:rsidRPr="00FE29CC" w:rsidRDefault="00FE29CC" w:rsidP="00FE2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E29CC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✨</w:t>
      </w:r>
      <w:r w:rsidRPr="00FE29C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Why This Matters</w:t>
      </w:r>
    </w:p>
    <w:p w14:paraId="72A19F87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These principles keep </w:t>
      </w:r>
      <w:proofErr w:type="spellStart"/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from becoming:</w:t>
      </w:r>
    </w:p>
    <w:p w14:paraId="3D71EC6A" w14:textId="77777777" w:rsidR="00FE29CC" w:rsidRPr="00FE29CC" w:rsidRDefault="00FE29CC" w:rsidP="00FE29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 to-do list with prettier fonts</w:t>
      </w:r>
    </w:p>
    <w:p w14:paraId="56876769" w14:textId="77777777" w:rsidR="00FE29CC" w:rsidRPr="00FE29CC" w:rsidRDefault="00FE29CC" w:rsidP="00FE29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life system that ends up managing </w:t>
      </w:r>
      <w:r w:rsidRPr="00FE29C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you</w:t>
      </w:r>
    </w:p>
    <w:p w14:paraId="23971D3C" w14:textId="77777777" w:rsidR="00FE29CC" w:rsidRPr="00FE29CC" w:rsidRDefault="00FE29CC" w:rsidP="00FE29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 planner that makes you feel bad for not “doing it right”</w:t>
      </w:r>
    </w:p>
    <w:p w14:paraId="77494476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Instead, they protect what the system was always meant to be:</w:t>
      </w:r>
    </w:p>
    <w:p w14:paraId="50D44F83" w14:textId="77777777" w:rsidR="00FE29CC" w:rsidRPr="00FE29CC" w:rsidRDefault="00FE29CC" w:rsidP="00FE29C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 mirror that reflects who you are — and evolves as you do.</w:t>
      </w:r>
    </w:p>
    <w:p w14:paraId="7BFB3D1D" w14:textId="77777777" w:rsidR="00FE29CC" w:rsidRPr="00FE29CC" w:rsidRDefault="00FE29CC" w:rsidP="00FE2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D61BEE1">
          <v:rect id="_x0000_i1069" style="width:0;height:1.5pt" o:hralign="center" o:hrstd="t" o:hr="t" fillcolor="#a0a0a0" stroked="f"/>
        </w:pict>
      </w:r>
    </w:p>
    <w:p w14:paraId="70646A48" w14:textId="77777777" w:rsidR="00FE29CC" w:rsidRPr="00FE29CC" w:rsidRDefault="00FE29CC" w:rsidP="00FE2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E29CC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🔚</w:t>
      </w:r>
      <w:r w:rsidRPr="00FE29C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In One Sentence:</w:t>
      </w:r>
    </w:p>
    <w:p w14:paraId="574E49F6" w14:textId="77777777" w:rsidR="00FE29CC" w:rsidRPr="00FE29CC" w:rsidRDefault="00FE29CC" w:rsidP="00FE29C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FE29C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BrainFrame</w:t>
      </w:r>
      <w:proofErr w:type="spellEnd"/>
      <w:r w:rsidRPr="00FE29C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is safe to use because it’s built on principles that protect your rhythm, your identity, and your truth.</w:t>
      </w:r>
    </w:p>
    <w:p w14:paraId="71783B4E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 that will never change.</w:t>
      </w:r>
    </w:p>
    <w:p w14:paraId="2C88107B" w14:textId="77777777" w:rsidR="00FE29CC" w:rsidRPr="00FE29CC" w:rsidRDefault="00FE29CC" w:rsidP="00FE2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9E489CA">
          <v:rect id="_x0000_i1070" style="width:0;height:1.5pt" o:hralign="center" o:hrstd="t" o:hr="t" fillcolor="#a0a0a0" stroked="f"/>
        </w:pict>
      </w:r>
    </w:p>
    <w:p w14:paraId="7AECFCF2" w14:textId="77777777" w:rsidR="00FE29CC" w:rsidRPr="00FE29CC" w:rsidRDefault="00FE29CC" w:rsidP="00FE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Would you like this version adapted into a </w:t>
      </w:r>
      <w:r w:rsidRPr="00FE29C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"User Covenant" welcome screen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 </w:t>
      </w:r>
      <w:r w:rsidRPr="00FE29C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Notion onboarding module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or should we continue with </w:t>
      </w:r>
      <w:r w:rsidRPr="00FE29C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Document 05: Key Capabilities Summary (Architect version)</w:t>
      </w:r>
      <w:r w:rsidRPr="00FE29C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?</w:t>
      </w:r>
    </w:p>
    <w:p w14:paraId="0B5A2929" w14:textId="43DC1985" w:rsidR="00CF0BF3" w:rsidRPr="00FE29CC" w:rsidRDefault="00CF0BF3" w:rsidP="00FE29CC"/>
    <w:sectPr w:rsidR="00CF0BF3" w:rsidRPr="00FE29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C44C36"/>
    <w:multiLevelType w:val="multilevel"/>
    <w:tmpl w:val="D5A4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56639"/>
    <w:multiLevelType w:val="multilevel"/>
    <w:tmpl w:val="C9AA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54B2A"/>
    <w:multiLevelType w:val="multilevel"/>
    <w:tmpl w:val="A0C8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EA3A3F"/>
    <w:multiLevelType w:val="multilevel"/>
    <w:tmpl w:val="8790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54F4E"/>
    <w:multiLevelType w:val="multilevel"/>
    <w:tmpl w:val="2C7A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8216E"/>
    <w:multiLevelType w:val="multilevel"/>
    <w:tmpl w:val="5552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5412B"/>
    <w:multiLevelType w:val="multilevel"/>
    <w:tmpl w:val="B55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52ED5"/>
    <w:multiLevelType w:val="multilevel"/>
    <w:tmpl w:val="C6DE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36350B"/>
    <w:multiLevelType w:val="multilevel"/>
    <w:tmpl w:val="5E32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455ED4"/>
    <w:multiLevelType w:val="multilevel"/>
    <w:tmpl w:val="8792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31C90"/>
    <w:multiLevelType w:val="multilevel"/>
    <w:tmpl w:val="E5FC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93442E"/>
    <w:multiLevelType w:val="multilevel"/>
    <w:tmpl w:val="ABBA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3B1A37"/>
    <w:multiLevelType w:val="multilevel"/>
    <w:tmpl w:val="BC22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E14286"/>
    <w:multiLevelType w:val="multilevel"/>
    <w:tmpl w:val="956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B707B"/>
    <w:multiLevelType w:val="multilevel"/>
    <w:tmpl w:val="C950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961186">
    <w:abstractNumId w:val="8"/>
  </w:num>
  <w:num w:numId="2" w16cid:durableId="923613643">
    <w:abstractNumId w:val="6"/>
  </w:num>
  <w:num w:numId="3" w16cid:durableId="480199468">
    <w:abstractNumId w:val="5"/>
  </w:num>
  <w:num w:numId="4" w16cid:durableId="895168327">
    <w:abstractNumId w:val="4"/>
  </w:num>
  <w:num w:numId="5" w16cid:durableId="416943580">
    <w:abstractNumId w:val="7"/>
  </w:num>
  <w:num w:numId="6" w16cid:durableId="525800113">
    <w:abstractNumId w:val="3"/>
  </w:num>
  <w:num w:numId="7" w16cid:durableId="1996375844">
    <w:abstractNumId w:val="2"/>
  </w:num>
  <w:num w:numId="8" w16cid:durableId="1037697739">
    <w:abstractNumId w:val="1"/>
  </w:num>
  <w:num w:numId="9" w16cid:durableId="178852857">
    <w:abstractNumId w:val="0"/>
  </w:num>
  <w:num w:numId="10" w16cid:durableId="1283420649">
    <w:abstractNumId w:val="23"/>
  </w:num>
  <w:num w:numId="11" w16cid:durableId="1144277626">
    <w:abstractNumId w:val="17"/>
  </w:num>
  <w:num w:numId="12" w16cid:durableId="1419280289">
    <w:abstractNumId w:val="21"/>
  </w:num>
  <w:num w:numId="13" w16cid:durableId="1866747915">
    <w:abstractNumId w:val="12"/>
  </w:num>
  <w:num w:numId="14" w16cid:durableId="1023827722">
    <w:abstractNumId w:val="22"/>
  </w:num>
  <w:num w:numId="15" w16cid:durableId="573931095">
    <w:abstractNumId w:val="18"/>
  </w:num>
  <w:num w:numId="16" w16cid:durableId="2053770284">
    <w:abstractNumId w:val="11"/>
  </w:num>
  <w:num w:numId="17" w16cid:durableId="351956421">
    <w:abstractNumId w:val="13"/>
  </w:num>
  <w:num w:numId="18" w16cid:durableId="827289402">
    <w:abstractNumId w:val="20"/>
  </w:num>
  <w:num w:numId="19" w16cid:durableId="594823170">
    <w:abstractNumId w:val="19"/>
  </w:num>
  <w:num w:numId="20" w16cid:durableId="1118793178">
    <w:abstractNumId w:val="15"/>
  </w:num>
  <w:num w:numId="21" w16cid:durableId="282345857">
    <w:abstractNumId w:val="10"/>
  </w:num>
  <w:num w:numId="22" w16cid:durableId="79835169">
    <w:abstractNumId w:val="16"/>
  </w:num>
  <w:num w:numId="23" w16cid:durableId="520704705">
    <w:abstractNumId w:val="14"/>
  </w:num>
  <w:num w:numId="24" w16cid:durableId="6148719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B41"/>
    <w:rsid w:val="0029639D"/>
    <w:rsid w:val="00326F90"/>
    <w:rsid w:val="0071434A"/>
    <w:rsid w:val="008E4C7B"/>
    <w:rsid w:val="00AA1D8D"/>
    <w:rsid w:val="00B47730"/>
    <w:rsid w:val="00B94043"/>
    <w:rsid w:val="00CB0664"/>
    <w:rsid w:val="00CF0BF3"/>
    <w:rsid w:val="00DB696D"/>
    <w:rsid w:val="00E94E4E"/>
    <w:rsid w:val="00FC693F"/>
    <w:rsid w:val="00F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  <w14:docId w14:val="24062061"/>
  <w14:defaultImageDpi w14:val="300"/>
  <w15:docId w15:val="{163F7BD9-3A98-40EC-8B17-9A6B8F9E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0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5</cp:revision>
  <dcterms:created xsi:type="dcterms:W3CDTF">2013-12-23T23:15:00Z</dcterms:created>
  <dcterms:modified xsi:type="dcterms:W3CDTF">2025-05-28T09:08:00Z</dcterms:modified>
  <cp:category/>
</cp:coreProperties>
</file>