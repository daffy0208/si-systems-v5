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8943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C9D53C4">
          <v:rect id="_x0000_i1041" style="width:0;height:1.5pt" o:hralign="center" o:hrstd="t" o:hr="t" fillcolor="#a0a0a0" stroked="f"/>
        </w:pict>
      </w:r>
    </w:p>
    <w:p w14:paraId="2DE1958D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🧠</w:t>
      </w:r>
      <w:r w:rsidRPr="00FD42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The </w:t>
      </w:r>
      <w:proofErr w:type="spellStart"/>
      <w:r w:rsidRPr="00FD42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Equation</w:t>
      </w:r>
    </w:p>
    <w:p w14:paraId="4232FD44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How to know if you’re really moving forward — or just spinning your wheels.</w:t>
      </w:r>
    </w:p>
    <w:p w14:paraId="392AF8A3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AA33DE0">
          <v:rect id="_x0000_i1042" style="width:0;height:1.5pt" o:hralign="center" o:hrstd="t" o:hr="t" fillcolor="#a0a0a0" stroked="f"/>
        </w:pict>
      </w:r>
    </w:p>
    <w:p w14:paraId="40916460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✨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This Equation Exists</w:t>
      </w:r>
    </w:p>
    <w:p w14:paraId="24C48494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 live in a world where “doing more” is seen as progress.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But sometimes, action without alignment just makes you tired.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That’s why </w:t>
      </w:r>
      <w:proofErr w:type="spellStart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doesn’t measure </w:t>
      </w: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productivity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it checks for </w:t>
      </w: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real momentum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21EE31B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Because motion is only meaningful when it’s clear, rhythmic, and aligned.</w:t>
      </w:r>
    </w:p>
    <w:p w14:paraId="15FB4546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38992A4">
          <v:rect id="_x0000_i1043" style="width:0;height:1.5pt" o:hralign="center" o:hrstd="t" o:hr="t" fillcolor="#a0a0a0" stroked="f"/>
        </w:pict>
      </w:r>
    </w:p>
    <w:p w14:paraId="639D4653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🧮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The Core Equation</w:t>
      </w:r>
    </w:p>
    <w:p w14:paraId="239FCB53" w14:textId="77777777" w:rsidR="00FD42C8" w:rsidRPr="00FD42C8" w:rsidRDefault="00FD42C8" w:rsidP="00FD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FD42C8">
        <w:rPr>
          <w:rFonts w:ascii="Courier New" w:eastAsia="Times New Roman" w:hAnsi="Courier New" w:cs="Courier New"/>
          <w:sz w:val="20"/>
          <w:szCs w:val="20"/>
          <w:lang w:val="en-GB" w:eastAsia="en-GB"/>
        </w:rPr>
        <w:t>Clarity × Rhythm × Alignment = Momentum</w:t>
      </w:r>
    </w:p>
    <w:p w14:paraId="4447FB94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It’s simple — but powerful.</w:t>
      </w:r>
    </w:p>
    <w:p w14:paraId="188B4119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Let’s break it down:</w:t>
      </w:r>
    </w:p>
    <w:p w14:paraId="314D17E0" w14:textId="77777777" w:rsidR="00FD42C8" w:rsidRPr="00FD42C8" w:rsidRDefault="00FD42C8" w:rsidP="00FD42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Clarity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Do you know what matters right now? Are you seeing things clearly?</w:t>
      </w:r>
    </w:p>
    <w:p w14:paraId="7599C443" w14:textId="77777777" w:rsidR="00FD42C8" w:rsidRPr="00FD42C8" w:rsidRDefault="00FD42C8" w:rsidP="00FD42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Rhythm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Are you moving at a pace that fits your energy and season — or are you pushing too hard?</w:t>
      </w:r>
    </w:p>
    <w:p w14:paraId="270B4104" w14:textId="77777777" w:rsidR="00FD42C8" w:rsidRPr="00FD42C8" w:rsidRDefault="00FD42C8" w:rsidP="00FD42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Alignment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Are your actions </w:t>
      </w:r>
      <w:proofErr w:type="gramStart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connected</w:t>
      </w:r>
      <w:proofErr w:type="gramEnd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what you value and believe?</w:t>
      </w:r>
    </w:p>
    <w:p w14:paraId="75CA07E6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even </w:t>
      </w:r>
      <w:r w:rsidRPr="00FD42C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one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those is missing…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FD42C8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👉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system tells you to pause. Because it’s not real momentum.</w:t>
      </w:r>
    </w:p>
    <w:p w14:paraId="629DED67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FCB765F">
          <v:rect id="_x0000_i1044" style="width:0;height:1.5pt" o:hralign="center" o:hrstd="t" o:hr="t" fillcolor="#a0a0a0" stroked="f"/>
        </w:pict>
      </w:r>
    </w:p>
    <w:p w14:paraId="5FA96328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🧠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This Looks Like in Real Life:</w:t>
      </w:r>
    </w:p>
    <w:p w14:paraId="004DCE1A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You’re planning your week.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You’ve got big goals, a to-do list, and an AI assistant ready to help.</w:t>
      </w:r>
    </w:p>
    <w:p w14:paraId="43E86362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 something’s off:</w:t>
      </w:r>
    </w:p>
    <w:p w14:paraId="45397953" w14:textId="77777777" w:rsidR="00FD42C8" w:rsidRPr="00FD42C8" w:rsidRDefault="00FD42C8" w:rsidP="00FD42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You’re low on energy (rhythm = weak)</w:t>
      </w:r>
    </w:p>
    <w:p w14:paraId="48F03B65" w14:textId="77777777" w:rsidR="00FD42C8" w:rsidRPr="00FD42C8" w:rsidRDefault="00FD42C8" w:rsidP="00FD42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Or you’re unclear on what you </w:t>
      </w:r>
      <w:r w:rsidRPr="00FD42C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really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want (clarity = fuzzy)</w:t>
      </w:r>
    </w:p>
    <w:p w14:paraId="43236E27" w14:textId="77777777" w:rsidR="00FD42C8" w:rsidRPr="00FD42C8" w:rsidRDefault="00FD42C8" w:rsidP="00FD42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 you’re about to say yes to something that doesn’t feel right (alignment = missing)</w:t>
      </w:r>
    </w:p>
    <w:p w14:paraId="4145AD8D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steps in and says: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“Slow down. This path isn’t ready yet.”</w:t>
      </w:r>
    </w:p>
    <w:p w14:paraId="291FDCD4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might ask a different question.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might surface a forgotten insight.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might hold the AI response until it’s emotionally safe.</w:t>
      </w:r>
    </w:p>
    <w:p w14:paraId="46678C5A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B88D75B">
          <v:rect id="_x0000_i1045" style="width:0;height:1.5pt" o:hralign="center" o:hrstd="t" o:hr="t" fillcolor="#a0a0a0" stroked="f"/>
        </w:pict>
      </w:r>
    </w:p>
    <w:p w14:paraId="0D8042A6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🔁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How It Works with AI</w:t>
      </w:r>
    </w:p>
    <w:p w14:paraId="0C8987A4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Most AI just responds.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gives you action steps, bullet points, strategies — fast.</w:t>
      </w:r>
    </w:p>
    <w:p w14:paraId="13254DF0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But </w:t>
      </w:r>
      <w:proofErr w:type="spellStart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acts like a </w:t>
      </w: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wise friend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between you and the AI.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asks:</w:t>
      </w:r>
    </w:p>
    <w:p w14:paraId="192B9BE0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“Is this suggestion actually good for you — right now?”</w:t>
      </w:r>
    </w:p>
    <w:p w14:paraId="39078FE1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the answer is no, it pauses the output.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Or reshapes it to match your values and energy.</w:t>
      </w:r>
    </w:p>
    <w:p w14:paraId="72278AB8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BBA846B">
          <v:rect id="_x0000_i1046" style="width:0;height:1.5pt" o:hralign="center" o:hrstd="t" o:hr="t" fillcolor="#a0a0a0" stroked="f"/>
        </w:pict>
      </w:r>
    </w:p>
    <w:p w14:paraId="7201A8D4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💬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Another Example:</w:t>
      </w:r>
    </w:p>
    <w:p w14:paraId="44B6D41D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ask your AI tool:</w:t>
      </w:r>
    </w:p>
    <w:p w14:paraId="34F42332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“Should I move forward with this partnership?”</w:t>
      </w:r>
    </w:p>
    <w:p w14:paraId="14F6F3A8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notices:</w:t>
      </w:r>
    </w:p>
    <w:p w14:paraId="60EE3A3D" w14:textId="77777777" w:rsidR="00FD42C8" w:rsidRPr="00FD42C8" w:rsidRDefault="00FD42C8" w:rsidP="00FD42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clarity is strong (you’ve thought it through)</w:t>
      </w:r>
    </w:p>
    <w:p w14:paraId="2E3D1791" w14:textId="77777777" w:rsidR="00FD42C8" w:rsidRPr="00FD42C8" w:rsidRDefault="00FD42C8" w:rsidP="00FD42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 your rhythm is off (you’re rushing out of pressure)</w:t>
      </w:r>
    </w:p>
    <w:p w14:paraId="78BDF49B" w14:textId="77777777" w:rsidR="00FD42C8" w:rsidRPr="00FD42C8" w:rsidRDefault="00FD42C8" w:rsidP="00FD42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alignment is shaky (this doesn’t fully match your mission)</w:t>
      </w:r>
    </w:p>
    <w:p w14:paraId="2A5DE3D5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🛑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It blocks the output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Or replaces it with a reflection prompt that says:</w:t>
      </w:r>
    </w:p>
    <w:p w14:paraId="6EFA303A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“What’s making you feel like this has to happen now?”</w:t>
      </w:r>
    </w:p>
    <w:p w14:paraId="0F1916B6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pict w14:anchorId="5D76C5DA">
          <v:rect id="_x0000_i1047" style="width:0;height:1.5pt" o:hralign="center" o:hrstd="t" o:hr="t" fillcolor="#a0a0a0" stroked="f"/>
        </w:pict>
      </w:r>
    </w:p>
    <w:p w14:paraId="5088FE7C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🧭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This Protects</w:t>
      </w:r>
    </w:p>
    <w:p w14:paraId="3297C7FE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equation keeps you from:</w:t>
      </w:r>
    </w:p>
    <w:p w14:paraId="03E0392A" w14:textId="77777777" w:rsidR="00FD42C8" w:rsidRPr="00FD42C8" w:rsidRDefault="00FD42C8" w:rsidP="00FD42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Making smart decisions that feel wrong</w:t>
      </w:r>
    </w:p>
    <w:p w14:paraId="4BFDA439" w14:textId="77777777" w:rsidR="00FD42C8" w:rsidRPr="00FD42C8" w:rsidRDefault="00FD42C8" w:rsidP="00FD42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Saying yes when your body is saying no</w:t>
      </w:r>
    </w:p>
    <w:p w14:paraId="5C91FFBD" w14:textId="77777777" w:rsidR="00FD42C8" w:rsidRPr="00FD42C8" w:rsidRDefault="00FD42C8" w:rsidP="00FD42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Moving fast but ending up misaligned</w:t>
      </w:r>
    </w:p>
    <w:p w14:paraId="680CD81D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It’s not there to slow you down.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It’s there to make sure you’re going somewhere </w:t>
      </w:r>
      <w:r w:rsidRPr="00FD42C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you </w:t>
      </w:r>
      <w:proofErr w:type="gramStart"/>
      <w:r w:rsidRPr="00FD42C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actually want</w:t>
      </w:r>
      <w:proofErr w:type="gramEnd"/>
      <w:r w:rsidRPr="00FD42C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 go.</w:t>
      </w:r>
    </w:p>
    <w:p w14:paraId="4FCBC44C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09112E3">
          <v:rect id="_x0000_i1048" style="width:0;height:1.5pt" o:hralign="center" o:hrstd="t" o:hr="t" fillcolor="#a0a0a0" stroked="f"/>
        </w:pict>
      </w:r>
    </w:p>
    <w:p w14:paraId="573689CD" w14:textId="77777777" w:rsidR="00FD42C8" w:rsidRPr="00FD42C8" w:rsidRDefault="00FD42C8" w:rsidP="00FD4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FD42C8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🔚</w:t>
      </w:r>
      <w:r w:rsidRPr="00FD42C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One Sentence:</w:t>
      </w:r>
    </w:p>
    <w:p w14:paraId="6251506B" w14:textId="77777777" w:rsidR="00FD42C8" w:rsidRPr="00FD42C8" w:rsidRDefault="00FD42C8" w:rsidP="00FD42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only lets you move forward when you’re ready — emotionally, cognitively, and truthfully.</w:t>
      </w:r>
    </w:p>
    <w:p w14:paraId="6486F5A1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protects your momentum — from being hijacked by urgency, pressure, or polished AI advice.</w:t>
      </w:r>
    </w:p>
    <w:p w14:paraId="288A1CBF" w14:textId="77777777" w:rsidR="00FD42C8" w:rsidRPr="00FD42C8" w:rsidRDefault="00FD42C8" w:rsidP="00FD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88E6E5F">
          <v:rect id="_x0000_i1049" style="width:0;height:1.5pt" o:hralign="center" o:hrstd="t" o:hr="t" fillcolor="#a0a0a0" stroked="f"/>
        </w:pict>
      </w:r>
    </w:p>
    <w:p w14:paraId="557D9D82" w14:textId="77777777" w:rsidR="00FD42C8" w:rsidRPr="00FD42C8" w:rsidRDefault="00FD42C8" w:rsidP="00FD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Would you like this turned into a visual summary or “daily rhythm check” card?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Or shall we proceed with </w:t>
      </w:r>
      <w:r w:rsidRPr="00FD42C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Document 04: Guiding Principles (Architect version)</w:t>
      </w:r>
      <w:r w:rsidRPr="00FD42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p w14:paraId="178DDD1A" w14:textId="5211BFD0" w:rsidR="00290EFC" w:rsidRPr="00FD42C8" w:rsidRDefault="00290EFC" w:rsidP="00FD42C8"/>
    <w:sectPr w:rsidR="00290EFC" w:rsidRPr="00FD4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953"/>
    <w:multiLevelType w:val="multilevel"/>
    <w:tmpl w:val="E1DC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F1D27"/>
    <w:multiLevelType w:val="multilevel"/>
    <w:tmpl w:val="0CB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C2996"/>
    <w:multiLevelType w:val="multilevel"/>
    <w:tmpl w:val="10C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8359B"/>
    <w:multiLevelType w:val="multilevel"/>
    <w:tmpl w:val="513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41D53"/>
    <w:multiLevelType w:val="multilevel"/>
    <w:tmpl w:val="41C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A5A15"/>
    <w:multiLevelType w:val="multilevel"/>
    <w:tmpl w:val="422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03E54"/>
    <w:multiLevelType w:val="multilevel"/>
    <w:tmpl w:val="AB4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813F9"/>
    <w:multiLevelType w:val="multilevel"/>
    <w:tmpl w:val="C1E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3CC1"/>
    <w:multiLevelType w:val="multilevel"/>
    <w:tmpl w:val="0E8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32322">
    <w:abstractNumId w:val="8"/>
  </w:num>
  <w:num w:numId="2" w16cid:durableId="1063869420">
    <w:abstractNumId w:val="6"/>
  </w:num>
  <w:num w:numId="3" w16cid:durableId="1278752478">
    <w:abstractNumId w:val="5"/>
  </w:num>
  <w:num w:numId="4" w16cid:durableId="378016233">
    <w:abstractNumId w:val="4"/>
  </w:num>
  <w:num w:numId="5" w16cid:durableId="1790390802">
    <w:abstractNumId w:val="7"/>
  </w:num>
  <w:num w:numId="6" w16cid:durableId="232274893">
    <w:abstractNumId w:val="3"/>
  </w:num>
  <w:num w:numId="7" w16cid:durableId="1488671980">
    <w:abstractNumId w:val="2"/>
  </w:num>
  <w:num w:numId="8" w16cid:durableId="1290891631">
    <w:abstractNumId w:val="1"/>
  </w:num>
  <w:num w:numId="9" w16cid:durableId="1630745050">
    <w:abstractNumId w:val="0"/>
  </w:num>
  <w:num w:numId="10" w16cid:durableId="1133644094">
    <w:abstractNumId w:val="15"/>
  </w:num>
  <w:num w:numId="11" w16cid:durableId="626200873">
    <w:abstractNumId w:val="12"/>
  </w:num>
  <w:num w:numId="12" w16cid:durableId="1087581505">
    <w:abstractNumId w:val="9"/>
  </w:num>
  <w:num w:numId="13" w16cid:durableId="270404874">
    <w:abstractNumId w:val="13"/>
  </w:num>
  <w:num w:numId="14" w16cid:durableId="15735117">
    <w:abstractNumId w:val="14"/>
  </w:num>
  <w:num w:numId="15" w16cid:durableId="427039669">
    <w:abstractNumId w:val="16"/>
  </w:num>
  <w:num w:numId="16" w16cid:durableId="16976044">
    <w:abstractNumId w:val="10"/>
  </w:num>
  <w:num w:numId="17" w16cid:durableId="1627735118">
    <w:abstractNumId w:val="17"/>
  </w:num>
  <w:num w:numId="18" w16cid:durableId="5674950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FC"/>
    <w:rsid w:val="0029639D"/>
    <w:rsid w:val="00326F90"/>
    <w:rsid w:val="0067059D"/>
    <w:rsid w:val="00AA1D8D"/>
    <w:rsid w:val="00B47730"/>
    <w:rsid w:val="00B54D85"/>
    <w:rsid w:val="00CB0664"/>
    <w:rsid w:val="00FC0993"/>
    <w:rsid w:val="00FC693F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9E1BF0-04D8-4CF0-A178-566A2189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3</cp:revision>
  <dcterms:created xsi:type="dcterms:W3CDTF">2013-12-23T23:15:00Z</dcterms:created>
  <dcterms:modified xsi:type="dcterms:W3CDTF">2025-05-28T09:05:00Z</dcterms:modified>
  <cp:category/>
</cp:coreProperties>
</file>