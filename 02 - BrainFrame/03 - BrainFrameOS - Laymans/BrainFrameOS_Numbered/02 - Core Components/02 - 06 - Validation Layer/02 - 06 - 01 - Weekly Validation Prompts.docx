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[Accuracy, Efficiency, Alignment prompts]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