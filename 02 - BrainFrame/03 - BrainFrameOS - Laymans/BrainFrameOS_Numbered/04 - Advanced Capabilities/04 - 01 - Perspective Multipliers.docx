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[Generate contrast profiles like Alex to explore multiple lenses]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