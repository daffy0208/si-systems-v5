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5880" w14:textId="77777777" w:rsidR="00095ADA" w:rsidRPr="00095ADA" w:rsidRDefault="00095ADA" w:rsidP="00095ADA">
      <w:pPr>
        <w:rPr>
          <w:lang w:val="en-GB"/>
        </w:rPr>
      </w:pPr>
      <w:r w:rsidRPr="00095ADA">
        <w:rPr>
          <w:b/>
          <w:bCs/>
          <w:lang w:val="en-GB"/>
        </w:rPr>
        <w:t>06-03 Configuration Guide</w:t>
      </w:r>
    </w:p>
    <w:p w14:paraId="69CF0A3A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pict w14:anchorId="1F49DA22">
          <v:rect id="_x0000_i1037" style="width:0;height:1.5pt" o:hralign="center" o:hrstd="t" o:hr="t" fillcolor="#a0a0a0" stroked="f"/>
        </w:pict>
      </w:r>
    </w:p>
    <w:p w14:paraId="46C84A35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 xml:space="preserve">The Configuration Guide outlines how to set up, customise, and evolve your </w:t>
      </w:r>
      <w:proofErr w:type="spellStart"/>
      <w:r w:rsidRPr="00095ADA">
        <w:rPr>
          <w:lang w:val="en-GB"/>
        </w:rPr>
        <w:t>BrainFrame</w:t>
      </w:r>
      <w:proofErr w:type="spellEnd"/>
      <w:r w:rsidRPr="00095ADA">
        <w:rPr>
          <w:lang w:val="en-GB"/>
        </w:rPr>
        <w:t xml:space="preserve"> environment.</w:t>
      </w:r>
    </w:p>
    <w:p w14:paraId="0CD3A5C1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 xml:space="preserve">It is both a technical setup reference and a philosophical alignment tool — ensuring the system feels like an extension of </w:t>
      </w:r>
      <w:r w:rsidRPr="00095ADA">
        <w:rPr>
          <w:i/>
          <w:iCs/>
          <w:lang w:val="en-GB"/>
        </w:rPr>
        <w:t>you</w:t>
      </w:r>
      <w:r w:rsidRPr="00095ADA">
        <w:rPr>
          <w:lang w:val="en-GB"/>
        </w:rPr>
        <w:t>.</w:t>
      </w:r>
    </w:p>
    <w:p w14:paraId="2E8A9011" w14:textId="77777777" w:rsidR="00095ADA" w:rsidRPr="00095ADA" w:rsidRDefault="00095ADA" w:rsidP="00095ADA">
      <w:pPr>
        <w:rPr>
          <w:b/>
          <w:bCs/>
          <w:lang w:val="en-GB"/>
        </w:rPr>
      </w:pPr>
      <w:r w:rsidRPr="00095ADA">
        <w:rPr>
          <w:b/>
          <w:bCs/>
          <w:lang w:val="en-GB"/>
        </w:rPr>
        <w:t>Step 1: Define Your Primary Mode</w:t>
      </w:r>
    </w:p>
    <w:p w14:paraId="14C5A370" w14:textId="77777777" w:rsidR="00095ADA" w:rsidRPr="00095ADA" w:rsidRDefault="00095ADA" w:rsidP="00095ADA">
      <w:pPr>
        <w:numPr>
          <w:ilvl w:val="0"/>
          <w:numId w:val="10"/>
        </w:numPr>
        <w:rPr>
          <w:lang w:val="en-GB"/>
        </w:rPr>
      </w:pPr>
      <w:r w:rsidRPr="00095ADA">
        <w:rPr>
          <w:lang w:val="en-GB"/>
        </w:rPr>
        <w:t>Personal Growth / Reflection</w:t>
      </w:r>
    </w:p>
    <w:p w14:paraId="7D1BA932" w14:textId="77777777" w:rsidR="00095ADA" w:rsidRPr="00095ADA" w:rsidRDefault="00095ADA" w:rsidP="00095ADA">
      <w:pPr>
        <w:numPr>
          <w:ilvl w:val="0"/>
          <w:numId w:val="10"/>
        </w:numPr>
        <w:rPr>
          <w:lang w:val="en-GB"/>
        </w:rPr>
      </w:pPr>
      <w:r w:rsidRPr="00095ADA">
        <w:rPr>
          <w:lang w:val="en-GB"/>
        </w:rPr>
        <w:t>Strategy &amp; Systems Thinking</w:t>
      </w:r>
    </w:p>
    <w:p w14:paraId="2936D522" w14:textId="77777777" w:rsidR="00095ADA" w:rsidRPr="00095ADA" w:rsidRDefault="00095ADA" w:rsidP="00095ADA">
      <w:pPr>
        <w:numPr>
          <w:ilvl w:val="0"/>
          <w:numId w:val="10"/>
        </w:numPr>
        <w:rPr>
          <w:lang w:val="en-GB"/>
        </w:rPr>
      </w:pPr>
      <w:r w:rsidRPr="00095ADA">
        <w:rPr>
          <w:lang w:val="en-GB"/>
        </w:rPr>
        <w:t>Team / Org Alignment</w:t>
      </w:r>
    </w:p>
    <w:p w14:paraId="379B3778" w14:textId="77777777" w:rsidR="00095ADA" w:rsidRPr="00095ADA" w:rsidRDefault="00095ADA" w:rsidP="00095ADA">
      <w:pPr>
        <w:numPr>
          <w:ilvl w:val="0"/>
          <w:numId w:val="10"/>
        </w:numPr>
        <w:rPr>
          <w:lang w:val="en-GB"/>
        </w:rPr>
      </w:pPr>
      <w:r w:rsidRPr="00095ADA">
        <w:rPr>
          <w:lang w:val="en-GB"/>
        </w:rPr>
        <w:t>Creative Workflows</w:t>
      </w:r>
    </w:p>
    <w:p w14:paraId="58ABC052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>This informs tone, templates, and prompt calibration.</w:t>
      </w:r>
    </w:p>
    <w:p w14:paraId="4FFDFFCD" w14:textId="77777777" w:rsidR="00095ADA" w:rsidRPr="00095ADA" w:rsidRDefault="00095ADA" w:rsidP="00095ADA">
      <w:pPr>
        <w:rPr>
          <w:b/>
          <w:bCs/>
          <w:lang w:val="en-GB"/>
        </w:rPr>
      </w:pPr>
      <w:r w:rsidRPr="00095ADA">
        <w:rPr>
          <w:b/>
          <w:bCs/>
          <w:lang w:val="en-GB"/>
        </w:rPr>
        <w:t>Step 2: Choose Your Core Modules</w:t>
      </w:r>
    </w:p>
    <w:p w14:paraId="5E4B3888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>Start with 2–3 that resonate:</w:t>
      </w:r>
    </w:p>
    <w:p w14:paraId="06C4AA2D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r w:rsidRPr="00095ADA">
        <w:rPr>
          <w:lang w:val="en-GB"/>
        </w:rPr>
        <w:t>Shadow Planner</w:t>
      </w:r>
    </w:p>
    <w:p w14:paraId="41C141FC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proofErr w:type="spellStart"/>
      <w:r w:rsidRPr="00095ADA">
        <w:rPr>
          <w:lang w:val="en-GB"/>
        </w:rPr>
        <w:t>SelfFrame</w:t>
      </w:r>
      <w:proofErr w:type="spellEnd"/>
    </w:p>
    <w:p w14:paraId="2E0D3EE2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r w:rsidRPr="00095ADA">
        <w:rPr>
          <w:lang w:val="en-GB"/>
        </w:rPr>
        <w:t>Prompt Library</w:t>
      </w:r>
    </w:p>
    <w:p w14:paraId="4D3231E0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r w:rsidRPr="00095ADA">
        <w:rPr>
          <w:lang w:val="en-GB"/>
        </w:rPr>
        <w:t>Decision Maps</w:t>
      </w:r>
    </w:p>
    <w:p w14:paraId="19B04D0C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r w:rsidRPr="00095ADA">
        <w:rPr>
          <w:lang w:val="en-GB"/>
        </w:rPr>
        <w:t>AI Companion Setup</w:t>
      </w:r>
    </w:p>
    <w:p w14:paraId="1B8883B4" w14:textId="77777777" w:rsidR="00095ADA" w:rsidRPr="00095ADA" w:rsidRDefault="00095ADA" w:rsidP="00095ADA">
      <w:pPr>
        <w:numPr>
          <w:ilvl w:val="0"/>
          <w:numId w:val="11"/>
        </w:numPr>
        <w:rPr>
          <w:lang w:val="en-GB"/>
        </w:rPr>
      </w:pPr>
      <w:r w:rsidRPr="00095ADA">
        <w:rPr>
          <w:lang w:val="en-GB"/>
        </w:rPr>
        <w:t>Modular Templates Folder</w:t>
      </w:r>
    </w:p>
    <w:p w14:paraId="5F3148A9" w14:textId="77777777" w:rsidR="00095ADA" w:rsidRPr="00095ADA" w:rsidRDefault="00095ADA" w:rsidP="00095ADA">
      <w:pPr>
        <w:rPr>
          <w:b/>
          <w:bCs/>
          <w:lang w:val="en-GB"/>
        </w:rPr>
      </w:pPr>
      <w:r w:rsidRPr="00095ADA">
        <w:rPr>
          <w:b/>
          <w:bCs/>
          <w:lang w:val="en-GB"/>
        </w:rPr>
        <w:t>Step 3: Set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719"/>
      </w:tblGrid>
      <w:tr w:rsidR="00095ADA" w:rsidRPr="00095ADA" w14:paraId="5A370BEA" w14:textId="77777777" w:rsidTr="00095A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D650C" w14:textId="77777777" w:rsidR="00095ADA" w:rsidRPr="00095ADA" w:rsidRDefault="00095ADA" w:rsidP="00095ADA">
            <w:pPr>
              <w:rPr>
                <w:b/>
                <w:bCs/>
                <w:lang w:val="en-GB"/>
              </w:rPr>
            </w:pPr>
            <w:r w:rsidRPr="00095ADA">
              <w:rPr>
                <w:b/>
                <w:bCs/>
                <w:lang w:val="en-GB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CDA352D" w14:textId="77777777" w:rsidR="00095ADA" w:rsidRPr="00095ADA" w:rsidRDefault="00095ADA" w:rsidP="00095ADA">
            <w:pPr>
              <w:rPr>
                <w:b/>
                <w:bCs/>
                <w:lang w:val="en-GB"/>
              </w:rPr>
            </w:pPr>
            <w:r w:rsidRPr="00095ADA">
              <w:rPr>
                <w:b/>
                <w:bCs/>
                <w:lang w:val="en-GB"/>
              </w:rPr>
              <w:t>Example Options</w:t>
            </w:r>
          </w:p>
        </w:tc>
      </w:tr>
      <w:tr w:rsidR="00095ADA" w:rsidRPr="00095ADA" w14:paraId="44A8C5F9" w14:textId="77777777" w:rsidTr="0009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EC19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Tone Calibration</w:t>
            </w:r>
          </w:p>
        </w:tc>
        <w:tc>
          <w:tcPr>
            <w:tcW w:w="0" w:type="auto"/>
            <w:vAlign w:val="center"/>
            <w:hideMark/>
          </w:tcPr>
          <w:p w14:paraId="45FE37A0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Gentle / Direct / Curious</w:t>
            </w:r>
          </w:p>
        </w:tc>
      </w:tr>
      <w:tr w:rsidR="00095ADA" w:rsidRPr="00095ADA" w14:paraId="2CF9A618" w14:textId="77777777" w:rsidTr="0009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BAED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6B72C4ED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Bullet / Narrative / Mixed</w:t>
            </w:r>
          </w:p>
        </w:tc>
      </w:tr>
      <w:tr w:rsidR="00095ADA" w:rsidRPr="00095ADA" w14:paraId="3110DBD6" w14:textId="77777777" w:rsidTr="0009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5B313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Prompt Style</w:t>
            </w:r>
          </w:p>
        </w:tc>
        <w:tc>
          <w:tcPr>
            <w:tcW w:w="0" w:type="auto"/>
            <w:vAlign w:val="center"/>
            <w:hideMark/>
          </w:tcPr>
          <w:p w14:paraId="589396E6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Open / Framed / Structured</w:t>
            </w:r>
          </w:p>
        </w:tc>
      </w:tr>
      <w:tr w:rsidR="00095ADA" w:rsidRPr="00095ADA" w14:paraId="72129D50" w14:textId="77777777" w:rsidTr="0009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6047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Reflection Cadence</w:t>
            </w:r>
          </w:p>
        </w:tc>
        <w:tc>
          <w:tcPr>
            <w:tcW w:w="0" w:type="auto"/>
            <w:vAlign w:val="center"/>
            <w:hideMark/>
          </w:tcPr>
          <w:p w14:paraId="7E508531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Daily / Weekly / As needed</w:t>
            </w:r>
          </w:p>
        </w:tc>
      </w:tr>
      <w:tr w:rsidR="00095ADA" w:rsidRPr="00095ADA" w14:paraId="682EBABF" w14:textId="77777777" w:rsidTr="00095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9F149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lastRenderedPageBreak/>
              <w:t>AI Role</w:t>
            </w:r>
          </w:p>
        </w:tc>
        <w:tc>
          <w:tcPr>
            <w:tcW w:w="0" w:type="auto"/>
            <w:vAlign w:val="center"/>
            <w:hideMark/>
          </w:tcPr>
          <w:p w14:paraId="171A54AA" w14:textId="77777777" w:rsidR="00095ADA" w:rsidRPr="00095ADA" w:rsidRDefault="00095ADA" w:rsidP="00095ADA">
            <w:pPr>
              <w:rPr>
                <w:lang w:val="en-GB"/>
              </w:rPr>
            </w:pPr>
            <w:r w:rsidRPr="00095ADA">
              <w:rPr>
                <w:lang w:val="en-GB"/>
              </w:rPr>
              <w:t>Partner / Mirror / Coach</w:t>
            </w:r>
          </w:p>
        </w:tc>
      </w:tr>
    </w:tbl>
    <w:p w14:paraId="63BF2C0B" w14:textId="77777777" w:rsidR="00095ADA" w:rsidRPr="00095ADA" w:rsidRDefault="00095ADA" w:rsidP="00095ADA">
      <w:pPr>
        <w:rPr>
          <w:b/>
          <w:bCs/>
          <w:lang w:val="en-GB"/>
        </w:rPr>
      </w:pPr>
      <w:r w:rsidRPr="00095ADA">
        <w:rPr>
          <w:b/>
          <w:bCs/>
          <w:lang w:val="en-GB"/>
        </w:rPr>
        <w:t>Step 4: Add Personal Metadata</w:t>
      </w:r>
    </w:p>
    <w:p w14:paraId="38098919" w14:textId="77777777" w:rsidR="00095ADA" w:rsidRPr="00095ADA" w:rsidRDefault="00095ADA" w:rsidP="00095ADA">
      <w:pPr>
        <w:numPr>
          <w:ilvl w:val="0"/>
          <w:numId w:val="12"/>
        </w:numPr>
        <w:rPr>
          <w:lang w:val="en-GB"/>
        </w:rPr>
      </w:pPr>
      <w:r w:rsidRPr="00095ADA">
        <w:rPr>
          <w:lang w:val="en-GB"/>
        </w:rPr>
        <w:t>Your current roles</w:t>
      </w:r>
    </w:p>
    <w:p w14:paraId="60DD5B86" w14:textId="77777777" w:rsidR="00095ADA" w:rsidRPr="00095ADA" w:rsidRDefault="00095ADA" w:rsidP="00095ADA">
      <w:pPr>
        <w:numPr>
          <w:ilvl w:val="0"/>
          <w:numId w:val="12"/>
        </w:numPr>
        <w:rPr>
          <w:lang w:val="en-GB"/>
        </w:rPr>
      </w:pPr>
      <w:r w:rsidRPr="00095ADA">
        <w:rPr>
          <w:lang w:val="en-GB"/>
        </w:rPr>
        <w:t>Core values</w:t>
      </w:r>
    </w:p>
    <w:p w14:paraId="270CFC8C" w14:textId="77777777" w:rsidR="00095ADA" w:rsidRPr="00095ADA" w:rsidRDefault="00095ADA" w:rsidP="00095ADA">
      <w:pPr>
        <w:numPr>
          <w:ilvl w:val="0"/>
          <w:numId w:val="12"/>
        </w:numPr>
        <w:rPr>
          <w:lang w:val="en-GB"/>
        </w:rPr>
      </w:pPr>
      <w:r w:rsidRPr="00095ADA">
        <w:rPr>
          <w:lang w:val="en-GB"/>
        </w:rPr>
        <w:t>Working tensions</w:t>
      </w:r>
    </w:p>
    <w:p w14:paraId="38414AAC" w14:textId="77777777" w:rsidR="00095ADA" w:rsidRPr="00095ADA" w:rsidRDefault="00095ADA" w:rsidP="00095ADA">
      <w:pPr>
        <w:numPr>
          <w:ilvl w:val="0"/>
          <w:numId w:val="12"/>
        </w:numPr>
        <w:rPr>
          <w:lang w:val="en-GB"/>
        </w:rPr>
      </w:pPr>
      <w:r w:rsidRPr="00095ADA">
        <w:rPr>
          <w:lang w:val="en-GB"/>
        </w:rPr>
        <w:t>Preferred metaphors</w:t>
      </w:r>
    </w:p>
    <w:p w14:paraId="3BDA6AB9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>This powers Adaptive Prompting and Context Transfer.</w:t>
      </w:r>
    </w:p>
    <w:p w14:paraId="453D0490" w14:textId="77777777" w:rsidR="00095ADA" w:rsidRPr="00095ADA" w:rsidRDefault="00095ADA" w:rsidP="00095ADA">
      <w:pPr>
        <w:rPr>
          <w:b/>
          <w:bCs/>
          <w:lang w:val="en-GB"/>
        </w:rPr>
      </w:pPr>
      <w:r w:rsidRPr="00095ADA">
        <w:rPr>
          <w:b/>
          <w:bCs/>
          <w:lang w:val="en-GB"/>
        </w:rPr>
        <w:t>Step 5: Save + Iterate</w:t>
      </w:r>
    </w:p>
    <w:p w14:paraId="50E4DB7B" w14:textId="77777777" w:rsidR="00095ADA" w:rsidRPr="00095ADA" w:rsidRDefault="00095ADA" w:rsidP="00095ADA">
      <w:pPr>
        <w:numPr>
          <w:ilvl w:val="0"/>
          <w:numId w:val="13"/>
        </w:numPr>
        <w:rPr>
          <w:lang w:val="en-GB"/>
        </w:rPr>
      </w:pPr>
      <w:r w:rsidRPr="00095ADA">
        <w:rPr>
          <w:lang w:val="en-GB"/>
        </w:rPr>
        <w:t>Use the Version Tracker to document changes.</w:t>
      </w:r>
    </w:p>
    <w:p w14:paraId="76C4EF59" w14:textId="77777777" w:rsidR="00095ADA" w:rsidRPr="00095ADA" w:rsidRDefault="00095ADA" w:rsidP="00095ADA">
      <w:pPr>
        <w:numPr>
          <w:ilvl w:val="0"/>
          <w:numId w:val="13"/>
        </w:numPr>
        <w:rPr>
          <w:lang w:val="en-GB"/>
        </w:rPr>
      </w:pPr>
      <w:r w:rsidRPr="00095ADA">
        <w:rPr>
          <w:lang w:val="en-GB"/>
        </w:rPr>
        <w:t>Update as your context evolves.</w:t>
      </w:r>
    </w:p>
    <w:p w14:paraId="7C1F1839" w14:textId="77777777" w:rsidR="00095ADA" w:rsidRPr="00095ADA" w:rsidRDefault="00095ADA" w:rsidP="00095ADA">
      <w:pPr>
        <w:numPr>
          <w:ilvl w:val="0"/>
          <w:numId w:val="13"/>
        </w:numPr>
        <w:rPr>
          <w:lang w:val="en-GB"/>
        </w:rPr>
      </w:pPr>
      <w:r w:rsidRPr="00095ADA">
        <w:rPr>
          <w:lang w:val="en-GB"/>
        </w:rPr>
        <w:t>Reflect on how configuration changes affect clarity and energy.</w:t>
      </w:r>
    </w:p>
    <w:p w14:paraId="4FF13C51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pict w14:anchorId="6F41FCC7">
          <v:rect id="_x0000_i1038" style="width:0;height:1.5pt" o:hralign="center" o:hrstd="t" o:hr="t" fillcolor="#a0a0a0" stroked="f"/>
        </w:pict>
      </w:r>
    </w:p>
    <w:p w14:paraId="74A3C1C5" w14:textId="77777777" w:rsidR="00095ADA" w:rsidRPr="00095ADA" w:rsidRDefault="00095ADA" w:rsidP="00095ADA">
      <w:pPr>
        <w:rPr>
          <w:lang w:val="en-GB"/>
        </w:rPr>
      </w:pPr>
      <w:r w:rsidRPr="00095ADA">
        <w:rPr>
          <w:b/>
          <w:bCs/>
          <w:lang w:val="en-GB"/>
        </w:rPr>
        <w:t>Reminder:</w:t>
      </w:r>
      <w:r w:rsidRPr="00095ADA">
        <w:rPr>
          <w:lang w:val="en-GB"/>
        </w:rPr>
        <w:t xml:space="preserve"> Configuration is not a setup task. It’s a co-evolving ritual.</w:t>
      </w:r>
    </w:p>
    <w:p w14:paraId="494D944F" w14:textId="77777777" w:rsidR="00095ADA" w:rsidRPr="00095ADA" w:rsidRDefault="00095ADA" w:rsidP="00095ADA">
      <w:pPr>
        <w:rPr>
          <w:lang w:val="en-GB"/>
        </w:rPr>
      </w:pPr>
      <w:r w:rsidRPr="00095ADA">
        <w:rPr>
          <w:lang w:val="en-GB"/>
        </w:rPr>
        <w:t xml:space="preserve">Set your </w:t>
      </w:r>
      <w:proofErr w:type="spellStart"/>
      <w:r w:rsidRPr="00095ADA">
        <w:rPr>
          <w:lang w:val="en-GB"/>
        </w:rPr>
        <w:t>BrainFrame</w:t>
      </w:r>
      <w:proofErr w:type="spellEnd"/>
      <w:r w:rsidRPr="00095ADA">
        <w:rPr>
          <w:lang w:val="en-GB"/>
        </w:rPr>
        <w:t xml:space="preserve"> to work with you — not just for you.</w:t>
      </w:r>
    </w:p>
    <w:p w14:paraId="3BE093D3" w14:textId="033B9182" w:rsidR="00D31AC5" w:rsidRPr="00095ADA" w:rsidRDefault="00D31AC5" w:rsidP="00095ADA"/>
    <w:sectPr w:rsidR="00D31AC5" w:rsidRPr="00095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D7798"/>
    <w:multiLevelType w:val="multilevel"/>
    <w:tmpl w:val="8A0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9A7E70"/>
    <w:multiLevelType w:val="multilevel"/>
    <w:tmpl w:val="D24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B2DB9"/>
    <w:multiLevelType w:val="multilevel"/>
    <w:tmpl w:val="99F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446F1"/>
    <w:multiLevelType w:val="multilevel"/>
    <w:tmpl w:val="93D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692035">
    <w:abstractNumId w:val="8"/>
  </w:num>
  <w:num w:numId="2" w16cid:durableId="1745562178">
    <w:abstractNumId w:val="6"/>
  </w:num>
  <w:num w:numId="3" w16cid:durableId="1191070523">
    <w:abstractNumId w:val="5"/>
  </w:num>
  <w:num w:numId="4" w16cid:durableId="280040995">
    <w:abstractNumId w:val="4"/>
  </w:num>
  <w:num w:numId="5" w16cid:durableId="1547138245">
    <w:abstractNumId w:val="7"/>
  </w:num>
  <w:num w:numId="6" w16cid:durableId="684289783">
    <w:abstractNumId w:val="3"/>
  </w:num>
  <w:num w:numId="7" w16cid:durableId="775488741">
    <w:abstractNumId w:val="2"/>
  </w:num>
  <w:num w:numId="8" w16cid:durableId="587538485">
    <w:abstractNumId w:val="1"/>
  </w:num>
  <w:num w:numId="9" w16cid:durableId="981038998">
    <w:abstractNumId w:val="0"/>
  </w:num>
  <w:num w:numId="10" w16cid:durableId="332882473">
    <w:abstractNumId w:val="10"/>
  </w:num>
  <w:num w:numId="11" w16cid:durableId="1688948018">
    <w:abstractNumId w:val="9"/>
  </w:num>
  <w:num w:numId="12" w16cid:durableId="1430465133">
    <w:abstractNumId w:val="12"/>
  </w:num>
  <w:num w:numId="13" w16cid:durableId="1629240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ADA"/>
    <w:rsid w:val="000E4B8D"/>
    <w:rsid w:val="0015074B"/>
    <w:rsid w:val="0029639D"/>
    <w:rsid w:val="00326F90"/>
    <w:rsid w:val="00AA1D8D"/>
    <w:rsid w:val="00B47730"/>
    <w:rsid w:val="00CB0664"/>
    <w:rsid w:val="00D31A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70A6C9C-DA4B-432C-B1F6-64A1AA3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2025-05-24T16:25:00Z</dcterms:modified>
  <cp:category/>
</cp:coreProperties>
</file>