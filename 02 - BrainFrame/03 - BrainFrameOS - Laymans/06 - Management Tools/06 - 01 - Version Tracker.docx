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86DED" w14:textId="77777777" w:rsidR="00183F85" w:rsidRPr="00183F85" w:rsidRDefault="00183F85" w:rsidP="00183F85">
      <w:pPr>
        <w:rPr>
          <w:lang w:val="en-GB"/>
        </w:rPr>
      </w:pPr>
      <w:r w:rsidRPr="00183F85">
        <w:rPr>
          <w:b/>
          <w:bCs/>
          <w:lang w:val="en-GB"/>
        </w:rPr>
        <w:t>06-01 Version Tracker</w:t>
      </w:r>
    </w:p>
    <w:p w14:paraId="328DE8A0" w14:textId="77777777" w:rsidR="00183F85" w:rsidRPr="00183F85" w:rsidRDefault="00183F85" w:rsidP="00183F85">
      <w:pPr>
        <w:rPr>
          <w:lang w:val="en-GB"/>
        </w:rPr>
      </w:pPr>
      <w:r w:rsidRPr="00183F85">
        <w:rPr>
          <w:lang w:val="en-GB"/>
        </w:rPr>
        <w:pict w14:anchorId="1CA28A82">
          <v:rect id="_x0000_i1031" style="width:0;height:1.5pt" o:hralign="center" o:hrstd="t" o:hr="t" fillcolor="#a0a0a0" stroked="f"/>
        </w:pict>
      </w:r>
    </w:p>
    <w:p w14:paraId="09221F90" w14:textId="77777777" w:rsidR="00183F85" w:rsidRPr="00183F85" w:rsidRDefault="00183F85" w:rsidP="00183F85">
      <w:pPr>
        <w:rPr>
          <w:lang w:val="en-GB"/>
        </w:rPr>
      </w:pPr>
      <w:r w:rsidRPr="00183F85">
        <w:rPr>
          <w:lang w:val="en-GB"/>
        </w:rPr>
        <w:t xml:space="preserve">The Version Tracker ensures continuity and clarity as </w:t>
      </w:r>
      <w:proofErr w:type="spellStart"/>
      <w:r w:rsidRPr="00183F85">
        <w:rPr>
          <w:lang w:val="en-GB"/>
        </w:rPr>
        <w:t>BrainFrame</w:t>
      </w:r>
      <w:proofErr w:type="spellEnd"/>
      <w:r w:rsidRPr="00183F85">
        <w:rPr>
          <w:lang w:val="en-GB"/>
        </w:rPr>
        <w:t xml:space="preserve"> evolves across updates, user customisations, and system-wide upgrades.</w:t>
      </w:r>
    </w:p>
    <w:p w14:paraId="7D219E31" w14:textId="77777777" w:rsidR="00183F85" w:rsidRPr="00183F85" w:rsidRDefault="00183F85" w:rsidP="00183F85">
      <w:pPr>
        <w:rPr>
          <w:lang w:val="en-GB"/>
        </w:rPr>
      </w:pPr>
      <w:r w:rsidRPr="00183F85">
        <w:rPr>
          <w:lang w:val="en-GB"/>
        </w:rPr>
        <w:t>It provides a transparent, modular way to understand:</w:t>
      </w:r>
    </w:p>
    <w:p w14:paraId="0DBEB790" w14:textId="77777777" w:rsidR="00183F85" w:rsidRPr="00183F85" w:rsidRDefault="00183F85" w:rsidP="00183F85">
      <w:pPr>
        <w:numPr>
          <w:ilvl w:val="0"/>
          <w:numId w:val="10"/>
        </w:numPr>
        <w:rPr>
          <w:lang w:val="en-GB"/>
        </w:rPr>
      </w:pPr>
      <w:r w:rsidRPr="00183F85">
        <w:rPr>
          <w:lang w:val="en-GB"/>
        </w:rPr>
        <w:t>What changed</w:t>
      </w:r>
    </w:p>
    <w:p w14:paraId="6894C93B" w14:textId="77777777" w:rsidR="00183F85" w:rsidRPr="00183F85" w:rsidRDefault="00183F85" w:rsidP="00183F85">
      <w:pPr>
        <w:numPr>
          <w:ilvl w:val="0"/>
          <w:numId w:val="10"/>
        </w:numPr>
        <w:rPr>
          <w:lang w:val="en-GB"/>
        </w:rPr>
      </w:pPr>
      <w:r w:rsidRPr="00183F85">
        <w:rPr>
          <w:lang w:val="en-GB"/>
        </w:rPr>
        <w:t>Why it changed</w:t>
      </w:r>
    </w:p>
    <w:p w14:paraId="2EF8C5EF" w14:textId="77777777" w:rsidR="00183F85" w:rsidRPr="00183F85" w:rsidRDefault="00183F85" w:rsidP="00183F85">
      <w:pPr>
        <w:numPr>
          <w:ilvl w:val="0"/>
          <w:numId w:val="10"/>
        </w:numPr>
        <w:rPr>
          <w:lang w:val="en-GB"/>
        </w:rPr>
      </w:pPr>
      <w:r w:rsidRPr="00183F85">
        <w:rPr>
          <w:lang w:val="en-GB"/>
        </w:rPr>
        <w:t>When it changed</w:t>
      </w:r>
    </w:p>
    <w:p w14:paraId="18CE3213" w14:textId="77777777" w:rsidR="00183F85" w:rsidRPr="00183F85" w:rsidRDefault="00183F85" w:rsidP="00183F85">
      <w:pPr>
        <w:numPr>
          <w:ilvl w:val="0"/>
          <w:numId w:val="10"/>
        </w:numPr>
        <w:rPr>
          <w:lang w:val="en-GB"/>
        </w:rPr>
      </w:pPr>
      <w:r w:rsidRPr="00183F85">
        <w:rPr>
          <w:lang w:val="en-GB"/>
        </w:rPr>
        <w:t>Who contributed</w:t>
      </w:r>
    </w:p>
    <w:p w14:paraId="3963CAFC" w14:textId="77777777" w:rsidR="00183F85" w:rsidRPr="00183F85" w:rsidRDefault="00183F85" w:rsidP="00183F85">
      <w:pPr>
        <w:rPr>
          <w:b/>
          <w:bCs/>
          <w:lang w:val="en-GB"/>
        </w:rPr>
      </w:pPr>
      <w:r w:rsidRPr="00183F85">
        <w:rPr>
          <w:b/>
          <w:bCs/>
          <w:lang w:val="en-GB"/>
        </w:rPr>
        <w:t>Core Elements</w:t>
      </w:r>
    </w:p>
    <w:p w14:paraId="446EF558" w14:textId="77777777" w:rsidR="00183F85" w:rsidRPr="00183F85" w:rsidRDefault="00183F85" w:rsidP="00183F85">
      <w:pPr>
        <w:rPr>
          <w:lang w:val="en-GB"/>
        </w:rPr>
      </w:pPr>
      <w:r w:rsidRPr="00183F85">
        <w:rPr>
          <w:lang w:val="en-GB"/>
        </w:rPr>
        <w:t>Each version log includes:</w:t>
      </w:r>
    </w:p>
    <w:p w14:paraId="6FC71BF7" w14:textId="77777777" w:rsidR="00183F85" w:rsidRPr="00183F85" w:rsidRDefault="00183F85" w:rsidP="00183F85">
      <w:pPr>
        <w:numPr>
          <w:ilvl w:val="0"/>
          <w:numId w:val="11"/>
        </w:numPr>
        <w:rPr>
          <w:lang w:val="en-GB"/>
        </w:rPr>
      </w:pPr>
      <w:r w:rsidRPr="00183F85">
        <w:rPr>
          <w:b/>
          <w:bCs/>
          <w:lang w:val="en-GB"/>
        </w:rPr>
        <w:t>Version ID</w:t>
      </w:r>
      <w:r w:rsidRPr="00183F85">
        <w:rPr>
          <w:lang w:val="en-GB"/>
        </w:rPr>
        <w:t xml:space="preserve"> (e.g. v1.3.2)</w:t>
      </w:r>
    </w:p>
    <w:p w14:paraId="4488BB41" w14:textId="77777777" w:rsidR="00183F85" w:rsidRPr="00183F85" w:rsidRDefault="00183F85" w:rsidP="00183F85">
      <w:pPr>
        <w:numPr>
          <w:ilvl w:val="0"/>
          <w:numId w:val="11"/>
        </w:numPr>
        <w:rPr>
          <w:lang w:val="en-GB"/>
        </w:rPr>
      </w:pPr>
      <w:r w:rsidRPr="00183F85">
        <w:rPr>
          <w:b/>
          <w:bCs/>
          <w:lang w:val="en-GB"/>
        </w:rPr>
        <w:t>Date of Release</w:t>
      </w:r>
    </w:p>
    <w:p w14:paraId="4C849570" w14:textId="77777777" w:rsidR="00183F85" w:rsidRPr="00183F85" w:rsidRDefault="00183F85" w:rsidP="00183F85">
      <w:pPr>
        <w:numPr>
          <w:ilvl w:val="0"/>
          <w:numId w:val="11"/>
        </w:numPr>
        <w:rPr>
          <w:lang w:val="en-GB"/>
        </w:rPr>
      </w:pPr>
      <w:r w:rsidRPr="00183F85">
        <w:rPr>
          <w:b/>
          <w:bCs/>
          <w:lang w:val="en-GB"/>
        </w:rPr>
        <w:t>Change Summary</w:t>
      </w:r>
    </w:p>
    <w:p w14:paraId="1565C7F3" w14:textId="77777777" w:rsidR="00183F85" w:rsidRPr="00183F85" w:rsidRDefault="00183F85" w:rsidP="00183F85">
      <w:pPr>
        <w:numPr>
          <w:ilvl w:val="0"/>
          <w:numId w:val="11"/>
        </w:numPr>
        <w:rPr>
          <w:lang w:val="en-GB"/>
        </w:rPr>
      </w:pPr>
      <w:r w:rsidRPr="00183F85">
        <w:rPr>
          <w:b/>
          <w:bCs/>
          <w:lang w:val="en-GB"/>
        </w:rPr>
        <w:t>Affected Modules</w:t>
      </w:r>
    </w:p>
    <w:p w14:paraId="7CB47C15" w14:textId="77777777" w:rsidR="00183F85" w:rsidRPr="00183F85" w:rsidRDefault="00183F85" w:rsidP="00183F85">
      <w:pPr>
        <w:numPr>
          <w:ilvl w:val="0"/>
          <w:numId w:val="11"/>
        </w:numPr>
        <w:rPr>
          <w:lang w:val="en-GB"/>
        </w:rPr>
      </w:pPr>
      <w:r w:rsidRPr="00183F85">
        <w:rPr>
          <w:b/>
          <w:bCs/>
          <w:lang w:val="en-GB"/>
        </w:rPr>
        <w:t>Contributor / Author</w:t>
      </w:r>
    </w:p>
    <w:p w14:paraId="3309246C" w14:textId="77777777" w:rsidR="00183F85" w:rsidRPr="00183F85" w:rsidRDefault="00183F85" w:rsidP="00183F85">
      <w:pPr>
        <w:numPr>
          <w:ilvl w:val="0"/>
          <w:numId w:val="11"/>
        </w:numPr>
        <w:rPr>
          <w:lang w:val="en-GB"/>
        </w:rPr>
      </w:pPr>
      <w:r w:rsidRPr="00183F85">
        <w:rPr>
          <w:b/>
          <w:bCs/>
          <w:lang w:val="en-GB"/>
        </w:rPr>
        <w:t>Impact Notes</w:t>
      </w:r>
      <w:r w:rsidRPr="00183F85">
        <w:rPr>
          <w:lang w:val="en-GB"/>
        </w:rPr>
        <w:t xml:space="preserve"> (e.g. backward compatible, requires user review, beta-only)</w:t>
      </w:r>
    </w:p>
    <w:p w14:paraId="00C70134" w14:textId="77777777" w:rsidR="00183F85" w:rsidRPr="00183F85" w:rsidRDefault="00183F85" w:rsidP="00183F85">
      <w:pPr>
        <w:rPr>
          <w:b/>
          <w:bCs/>
          <w:lang w:val="en-GB"/>
        </w:rPr>
      </w:pPr>
      <w:r w:rsidRPr="00183F85">
        <w:rPr>
          <w:b/>
          <w:bCs/>
          <w:lang w:val="en-GB"/>
        </w:rPr>
        <w:t>Types of Changes</w:t>
      </w:r>
    </w:p>
    <w:p w14:paraId="6D85E3AE" w14:textId="77777777" w:rsidR="00183F85" w:rsidRPr="00183F85" w:rsidRDefault="00183F85" w:rsidP="00183F85">
      <w:pPr>
        <w:numPr>
          <w:ilvl w:val="0"/>
          <w:numId w:val="12"/>
        </w:numPr>
        <w:rPr>
          <w:lang w:val="en-GB"/>
        </w:rPr>
      </w:pPr>
      <w:r w:rsidRPr="00183F85">
        <w:rPr>
          <w:rFonts w:ascii="Segoe UI Emoji" w:hAnsi="Segoe UI Emoji" w:cs="Segoe UI Emoji"/>
          <w:lang w:val="en-GB"/>
        </w:rPr>
        <w:t>✳️</w:t>
      </w:r>
      <w:r w:rsidRPr="00183F85">
        <w:rPr>
          <w:lang w:val="en-GB"/>
        </w:rPr>
        <w:t xml:space="preserve"> New Module or Capability</w:t>
      </w:r>
    </w:p>
    <w:p w14:paraId="447C8877" w14:textId="77777777" w:rsidR="00183F85" w:rsidRPr="00183F85" w:rsidRDefault="00183F85" w:rsidP="00183F85">
      <w:pPr>
        <w:numPr>
          <w:ilvl w:val="0"/>
          <w:numId w:val="12"/>
        </w:numPr>
        <w:rPr>
          <w:lang w:val="en-GB"/>
        </w:rPr>
      </w:pPr>
      <w:r w:rsidRPr="00183F85">
        <w:rPr>
          <w:rFonts w:ascii="Segoe UI Emoji" w:hAnsi="Segoe UI Emoji" w:cs="Segoe UI Emoji"/>
          <w:lang w:val="en-GB"/>
        </w:rPr>
        <w:t>🔁</w:t>
      </w:r>
      <w:r w:rsidRPr="00183F85">
        <w:rPr>
          <w:lang w:val="en-GB"/>
        </w:rPr>
        <w:t xml:space="preserve"> Updated Language / Framing</w:t>
      </w:r>
    </w:p>
    <w:p w14:paraId="788C2527" w14:textId="77777777" w:rsidR="00183F85" w:rsidRPr="00183F85" w:rsidRDefault="00183F85" w:rsidP="00183F85">
      <w:pPr>
        <w:numPr>
          <w:ilvl w:val="0"/>
          <w:numId w:val="12"/>
        </w:numPr>
        <w:rPr>
          <w:lang w:val="en-GB"/>
        </w:rPr>
      </w:pPr>
      <w:r w:rsidRPr="00183F85">
        <w:rPr>
          <w:rFonts w:ascii="Segoe UI Emoji" w:hAnsi="Segoe UI Emoji" w:cs="Segoe UI Emoji"/>
          <w:lang w:val="en-GB"/>
        </w:rPr>
        <w:t>🛠️</w:t>
      </w:r>
      <w:r w:rsidRPr="00183F85">
        <w:rPr>
          <w:lang w:val="en-GB"/>
        </w:rPr>
        <w:t xml:space="preserve"> System Logic or Flow Adjustments</w:t>
      </w:r>
    </w:p>
    <w:p w14:paraId="337A46E6" w14:textId="77777777" w:rsidR="00183F85" w:rsidRPr="00183F85" w:rsidRDefault="00183F85" w:rsidP="00183F85">
      <w:pPr>
        <w:numPr>
          <w:ilvl w:val="0"/>
          <w:numId w:val="12"/>
        </w:numPr>
        <w:rPr>
          <w:lang w:val="en-GB"/>
        </w:rPr>
      </w:pPr>
      <w:r w:rsidRPr="00183F85">
        <w:rPr>
          <w:rFonts w:ascii="Segoe UI Emoji" w:hAnsi="Segoe UI Emoji" w:cs="Segoe UI Emoji"/>
          <w:lang w:val="en-GB"/>
        </w:rPr>
        <w:t>🧪</w:t>
      </w:r>
      <w:r w:rsidRPr="00183F85">
        <w:rPr>
          <w:lang w:val="en-GB"/>
        </w:rPr>
        <w:t xml:space="preserve"> Experimental / Beta Additions</w:t>
      </w:r>
    </w:p>
    <w:p w14:paraId="74FEB799" w14:textId="77777777" w:rsidR="00183F85" w:rsidRPr="00183F85" w:rsidRDefault="00183F85" w:rsidP="00183F85">
      <w:pPr>
        <w:numPr>
          <w:ilvl w:val="0"/>
          <w:numId w:val="12"/>
        </w:numPr>
        <w:rPr>
          <w:lang w:val="en-GB"/>
        </w:rPr>
      </w:pPr>
      <w:r w:rsidRPr="00183F85">
        <w:rPr>
          <w:rFonts w:ascii="Segoe UI Emoji" w:hAnsi="Segoe UI Emoji" w:cs="Segoe UI Emoji"/>
          <w:lang w:val="en-GB"/>
        </w:rPr>
        <w:t>🧹</w:t>
      </w:r>
      <w:r w:rsidRPr="00183F85">
        <w:rPr>
          <w:lang w:val="en-GB"/>
        </w:rPr>
        <w:t xml:space="preserve"> Deprecated or Removed Elements</w:t>
      </w:r>
    </w:p>
    <w:p w14:paraId="6AD664D0" w14:textId="77777777" w:rsidR="00183F85" w:rsidRPr="00183F85" w:rsidRDefault="00183F85" w:rsidP="00183F85">
      <w:pPr>
        <w:rPr>
          <w:b/>
          <w:bCs/>
          <w:lang w:val="en-GB"/>
        </w:rPr>
      </w:pPr>
      <w:r w:rsidRPr="00183F85">
        <w:rPr>
          <w:b/>
          <w:bCs/>
          <w:lang w:val="en-GB"/>
        </w:rPr>
        <w:t>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1148"/>
        <w:gridCol w:w="3068"/>
        <w:gridCol w:w="1967"/>
        <w:gridCol w:w="1685"/>
      </w:tblGrid>
      <w:tr w:rsidR="00183F85" w:rsidRPr="00183F85" w14:paraId="087528E0" w14:textId="77777777" w:rsidTr="00183F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E65FB2" w14:textId="77777777" w:rsidR="00183F85" w:rsidRPr="00183F85" w:rsidRDefault="00183F85" w:rsidP="00183F85">
            <w:pPr>
              <w:rPr>
                <w:b/>
                <w:bCs/>
                <w:lang w:val="en-GB"/>
              </w:rPr>
            </w:pPr>
            <w:r w:rsidRPr="00183F85">
              <w:rPr>
                <w:b/>
                <w:bCs/>
                <w:lang w:val="en-GB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49F20B4D" w14:textId="77777777" w:rsidR="00183F85" w:rsidRPr="00183F85" w:rsidRDefault="00183F85" w:rsidP="00183F85">
            <w:pPr>
              <w:rPr>
                <w:b/>
                <w:bCs/>
                <w:lang w:val="en-GB"/>
              </w:rPr>
            </w:pPr>
            <w:r w:rsidRPr="00183F85">
              <w:rPr>
                <w:b/>
                <w:bCs/>
                <w:lang w:val="en-GB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5A8686E" w14:textId="77777777" w:rsidR="00183F85" w:rsidRPr="00183F85" w:rsidRDefault="00183F85" w:rsidP="00183F85">
            <w:pPr>
              <w:rPr>
                <w:b/>
                <w:bCs/>
                <w:lang w:val="en-GB"/>
              </w:rPr>
            </w:pPr>
            <w:r w:rsidRPr="00183F85">
              <w:rPr>
                <w:b/>
                <w:bCs/>
                <w:lang w:val="en-GB"/>
              </w:rPr>
              <w:t>Summary</w:t>
            </w:r>
          </w:p>
        </w:tc>
        <w:tc>
          <w:tcPr>
            <w:tcW w:w="0" w:type="auto"/>
            <w:vAlign w:val="center"/>
            <w:hideMark/>
          </w:tcPr>
          <w:p w14:paraId="08BB2D8A" w14:textId="77777777" w:rsidR="00183F85" w:rsidRPr="00183F85" w:rsidRDefault="00183F85" w:rsidP="00183F85">
            <w:pPr>
              <w:rPr>
                <w:b/>
                <w:bCs/>
                <w:lang w:val="en-GB"/>
              </w:rPr>
            </w:pPr>
            <w:r w:rsidRPr="00183F85">
              <w:rPr>
                <w:b/>
                <w:bCs/>
                <w:lang w:val="en-GB"/>
              </w:rPr>
              <w:t>Modules Affected</w:t>
            </w:r>
          </w:p>
        </w:tc>
        <w:tc>
          <w:tcPr>
            <w:tcW w:w="0" w:type="auto"/>
            <w:vAlign w:val="center"/>
            <w:hideMark/>
          </w:tcPr>
          <w:p w14:paraId="0FCEB7FD" w14:textId="77777777" w:rsidR="00183F85" w:rsidRPr="00183F85" w:rsidRDefault="00183F85" w:rsidP="00183F85">
            <w:pPr>
              <w:rPr>
                <w:b/>
                <w:bCs/>
                <w:lang w:val="en-GB"/>
              </w:rPr>
            </w:pPr>
            <w:r w:rsidRPr="00183F85">
              <w:rPr>
                <w:b/>
                <w:bCs/>
                <w:lang w:val="en-GB"/>
              </w:rPr>
              <w:t>Notes</w:t>
            </w:r>
          </w:p>
        </w:tc>
      </w:tr>
      <w:tr w:rsidR="00183F85" w:rsidRPr="00183F85" w14:paraId="7856FBE4" w14:textId="77777777" w:rsidTr="00183F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DC330" w14:textId="77777777" w:rsidR="00183F85" w:rsidRPr="00183F85" w:rsidRDefault="00183F85" w:rsidP="00183F85">
            <w:pPr>
              <w:rPr>
                <w:lang w:val="en-GB"/>
              </w:rPr>
            </w:pPr>
            <w:r w:rsidRPr="00183F85">
              <w:rPr>
                <w:lang w:val="en-GB"/>
              </w:rPr>
              <w:lastRenderedPageBreak/>
              <w:t>v1.3.2</w:t>
            </w:r>
          </w:p>
        </w:tc>
        <w:tc>
          <w:tcPr>
            <w:tcW w:w="0" w:type="auto"/>
            <w:vAlign w:val="center"/>
            <w:hideMark/>
          </w:tcPr>
          <w:p w14:paraId="5225C98D" w14:textId="77777777" w:rsidR="00183F85" w:rsidRPr="00183F85" w:rsidRDefault="00183F85" w:rsidP="00183F85">
            <w:pPr>
              <w:rPr>
                <w:lang w:val="en-GB"/>
              </w:rPr>
            </w:pPr>
            <w:r w:rsidRPr="00183F85">
              <w:rPr>
                <w:lang w:val="en-GB"/>
              </w:rPr>
              <w:t>2025-03-20</w:t>
            </w:r>
          </w:p>
        </w:tc>
        <w:tc>
          <w:tcPr>
            <w:tcW w:w="0" w:type="auto"/>
            <w:vAlign w:val="center"/>
            <w:hideMark/>
          </w:tcPr>
          <w:p w14:paraId="0EB1FA25" w14:textId="77777777" w:rsidR="00183F85" w:rsidRPr="00183F85" w:rsidRDefault="00183F85" w:rsidP="00183F85">
            <w:pPr>
              <w:rPr>
                <w:lang w:val="en-GB"/>
              </w:rPr>
            </w:pPr>
            <w:r w:rsidRPr="00183F85">
              <w:rPr>
                <w:lang w:val="en-GB"/>
              </w:rPr>
              <w:t xml:space="preserve">Added Spectrums to </w:t>
            </w:r>
            <w:proofErr w:type="spellStart"/>
            <w:r w:rsidRPr="00183F85">
              <w:rPr>
                <w:lang w:val="en-GB"/>
              </w:rPr>
              <w:t>SelfFrame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D621B3" w14:textId="77777777" w:rsidR="00183F85" w:rsidRPr="00183F85" w:rsidRDefault="00183F85" w:rsidP="00183F85">
            <w:pPr>
              <w:rPr>
                <w:lang w:val="en-GB"/>
              </w:rPr>
            </w:pPr>
            <w:proofErr w:type="spellStart"/>
            <w:r w:rsidRPr="00183F85">
              <w:rPr>
                <w:lang w:val="en-GB"/>
              </w:rPr>
              <w:t>SelfFrame</w:t>
            </w:r>
            <w:proofErr w:type="spellEnd"/>
            <w:r w:rsidRPr="00183F85">
              <w:rPr>
                <w:lang w:val="en-GB"/>
              </w:rPr>
              <w:t>, Prompts</w:t>
            </w:r>
          </w:p>
        </w:tc>
        <w:tc>
          <w:tcPr>
            <w:tcW w:w="0" w:type="auto"/>
            <w:vAlign w:val="center"/>
            <w:hideMark/>
          </w:tcPr>
          <w:p w14:paraId="1DD7BC14" w14:textId="77777777" w:rsidR="00183F85" w:rsidRPr="00183F85" w:rsidRDefault="00183F85" w:rsidP="00183F85">
            <w:pPr>
              <w:rPr>
                <w:lang w:val="en-GB"/>
              </w:rPr>
            </w:pPr>
            <w:r w:rsidRPr="00183F85">
              <w:rPr>
                <w:lang w:val="en-GB"/>
              </w:rPr>
              <w:t>Optional update</w:t>
            </w:r>
          </w:p>
        </w:tc>
      </w:tr>
      <w:tr w:rsidR="00183F85" w:rsidRPr="00183F85" w14:paraId="737A96B6" w14:textId="77777777" w:rsidTr="00183F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A559C" w14:textId="77777777" w:rsidR="00183F85" w:rsidRPr="00183F85" w:rsidRDefault="00183F85" w:rsidP="00183F85">
            <w:pPr>
              <w:rPr>
                <w:lang w:val="en-GB"/>
              </w:rPr>
            </w:pPr>
            <w:r w:rsidRPr="00183F85">
              <w:rPr>
                <w:lang w:val="en-GB"/>
              </w:rPr>
              <w:t>v1.3.1</w:t>
            </w:r>
          </w:p>
        </w:tc>
        <w:tc>
          <w:tcPr>
            <w:tcW w:w="0" w:type="auto"/>
            <w:vAlign w:val="center"/>
            <w:hideMark/>
          </w:tcPr>
          <w:p w14:paraId="73831E35" w14:textId="77777777" w:rsidR="00183F85" w:rsidRPr="00183F85" w:rsidRDefault="00183F85" w:rsidP="00183F85">
            <w:pPr>
              <w:rPr>
                <w:lang w:val="en-GB"/>
              </w:rPr>
            </w:pPr>
            <w:r w:rsidRPr="00183F85">
              <w:rPr>
                <w:lang w:val="en-GB"/>
              </w:rPr>
              <w:t>2025-02-10</w:t>
            </w:r>
          </w:p>
        </w:tc>
        <w:tc>
          <w:tcPr>
            <w:tcW w:w="0" w:type="auto"/>
            <w:vAlign w:val="center"/>
            <w:hideMark/>
          </w:tcPr>
          <w:p w14:paraId="082ABD9C" w14:textId="77777777" w:rsidR="00183F85" w:rsidRPr="00183F85" w:rsidRDefault="00183F85" w:rsidP="00183F85">
            <w:pPr>
              <w:rPr>
                <w:lang w:val="en-GB"/>
              </w:rPr>
            </w:pPr>
            <w:r w:rsidRPr="00183F85">
              <w:rPr>
                <w:lang w:val="en-GB"/>
              </w:rPr>
              <w:t>Updated AI voice tone calibration</w:t>
            </w:r>
          </w:p>
        </w:tc>
        <w:tc>
          <w:tcPr>
            <w:tcW w:w="0" w:type="auto"/>
            <w:vAlign w:val="center"/>
            <w:hideMark/>
          </w:tcPr>
          <w:p w14:paraId="6AB8C1F1" w14:textId="77777777" w:rsidR="00183F85" w:rsidRPr="00183F85" w:rsidRDefault="00183F85" w:rsidP="00183F85">
            <w:pPr>
              <w:rPr>
                <w:lang w:val="en-GB"/>
              </w:rPr>
            </w:pPr>
            <w:r w:rsidRPr="00183F85">
              <w:rPr>
                <w:lang w:val="en-GB"/>
              </w:rPr>
              <w:t xml:space="preserve">AI Config, </w:t>
            </w:r>
            <w:proofErr w:type="spellStart"/>
            <w:r w:rsidRPr="00183F85">
              <w:rPr>
                <w:lang w:val="en-GB"/>
              </w:rPr>
              <w:t>PromptLib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F52433" w14:textId="77777777" w:rsidR="00183F85" w:rsidRPr="00183F85" w:rsidRDefault="00183F85" w:rsidP="00183F85">
            <w:pPr>
              <w:rPr>
                <w:lang w:val="en-GB"/>
              </w:rPr>
            </w:pPr>
            <w:r w:rsidRPr="00183F85">
              <w:rPr>
                <w:lang w:val="en-GB"/>
              </w:rPr>
              <w:t>No reset required</w:t>
            </w:r>
          </w:p>
        </w:tc>
      </w:tr>
      <w:tr w:rsidR="00183F85" w:rsidRPr="00183F85" w14:paraId="5F413C62" w14:textId="77777777" w:rsidTr="00183F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4AA52" w14:textId="77777777" w:rsidR="00183F85" w:rsidRPr="00183F85" w:rsidRDefault="00183F85" w:rsidP="00183F85">
            <w:pPr>
              <w:rPr>
                <w:lang w:val="en-GB"/>
              </w:rPr>
            </w:pPr>
            <w:r w:rsidRPr="00183F85">
              <w:rPr>
                <w:lang w:val="en-GB"/>
              </w:rPr>
              <w:t>v1.3.0</w:t>
            </w:r>
          </w:p>
        </w:tc>
        <w:tc>
          <w:tcPr>
            <w:tcW w:w="0" w:type="auto"/>
            <w:vAlign w:val="center"/>
            <w:hideMark/>
          </w:tcPr>
          <w:p w14:paraId="0536DC57" w14:textId="77777777" w:rsidR="00183F85" w:rsidRPr="00183F85" w:rsidRDefault="00183F85" w:rsidP="00183F85">
            <w:pPr>
              <w:rPr>
                <w:lang w:val="en-GB"/>
              </w:rPr>
            </w:pPr>
            <w:r w:rsidRPr="00183F85">
              <w:rPr>
                <w:lang w:val="en-GB"/>
              </w:rPr>
              <w:t>2025-01-31</w:t>
            </w:r>
          </w:p>
        </w:tc>
        <w:tc>
          <w:tcPr>
            <w:tcW w:w="0" w:type="auto"/>
            <w:vAlign w:val="center"/>
            <w:hideMark/>
          </w:tcPr>
          <w:p w14:paraId="24AFB333" w14:textId="77777777" w:rsidR="00183F85" w:rsidRPr="00183F85" w:rsidRDefault="00183F85" w:rsidP="00183F85">
            <w:pPr>
              <w:rPr>
                <w:lang w:val="en-GB"/>
              </w:rPr>
            </w:pPr>
            <w:r w:rsidRPr="00183F85">
              <w:rPr>
                <w:lang w:val="en-GB"/>
              </w:rPr>
              <w:t>Beta test of Observer Mode</w:t>
            </w:r>
          </w:p>
        </w:tc>
        <w:tc>
          <w:tcPr>
            <w:tcW w:w="0" w:type="auto"/>
            <w:vAlign w:val="center"/>
            <w:hideMark/>
          </w:tcPr>
          <w:p w14:paraId="037A6AD9" w14:textId="77777777" w:rsidR="00183F85" w:rsidRPr="00183F85" w:rsidRDefault="00183F85" w:rsidP="00183F85">
            <w:pPr>
              <w:rPr>
                <w:lang w:val="en-GB"/>
              </w:rPr>
            </w:pPr>
            <w:r w:rsidRPr="00183F85">
              <w:rPr>
                <w:lang w:val="en-GB"/>
              </w:rPr>
              <w:t>Reflection Engine</w:t>
            </w:r>
          </w:p>
        </w:tc>
        <w:tc>
          <w:tcPr>
            <w:tcW w:w="0" w:type="auto"/>
            <w:vAlign w:val="center"/>
            <w:hideMark/>
          </w:tcPr>
          <w:p w14:paraId="0A61A69B" w14:textId="77777777" w:rsidR="00183F85" w:rsidRPr="00183F85" w:rsidRDefault="00183F85" w:rsidP="00183F85">
            <w:pPr>
              <w:rPr>
                <w:lang w:val="en-GB"/>
              </w:rPr>
            </w:pPr>
            <w:r w:rsidRPr="00183F85">
              <w:rPr>
                <w:lang w:val="en-GB"/>
              </w:rPr>
              <w:t>Opt-in only</w:t>
            </w:r>
          </w:p>
        </w:tc>
      </w:tr>
    </w:tbl>
    <w:p w14:paraId="64B65EA8" w14:textId="77777777" w:rsidR="00183F85" w:rsidRPr="00183F85" w:rsidRDefault="00183F85" w:rsidP="00183F85">
      <w:pPr>
        <w:rPr>
          <w:b/>
          <w:bCs/>
          <w:lang w:val="en-GB"/>
        </w:rPr>
      </w:pPr>
      <w:r w:rsidRPr="00183F85">
        <w:rPr>
          <w:b/>
          <w:bCs/>
          <w:lang w:val="en-GB"/>
        </w:rPr>
        <w:t>User Guidance</w:t>
      </w:r>
    </w:p>
    <w:p w14:paraId="435A31D1" w14:textId="77777777" w:rsidR="00183F85" w:rsidRPr="00183F85" w:rsidRDefault="00183F85" w:rsidP="00183F85">
      <w:pPr>
        <w:numPr>
          <w:ilvl w:val="0"/>
          <w:numId w:val="13"/>
        </w:numPr>
        <w:rPr>
          <w:lang w:val="en-GB"/>
        </w:rPr>
      </w:pPr>
      <w:r w:rsidRPr="00183F85">
        <w:rPr>
          <w:lang w:val="en-GB"/>
        </w:rPr>
        <w:t>Updates are non-destructive by default.</w:t>
      </w:r>
    </w:p>
    <w:p w14:paraId="7635F025" w14:textId="77777777" w:rsidR="00183F85" w:rsidRPr="00183F85" w:rsidRDefault="00183F85" w:rsidP="00183F85">
      <w:pPr>
        <w:numPr>
          <w:ilvl w:val="0"/>
          <w:numId w:val="13"/>
        </w:numPr>
        <w:rPr>
          <w:lang w:val="en-GB"/>
        </w:rPr>
      </w:pPr>
      <w:r w:rsidRPr="00183F85">
        <w:rPr>
          <w:lang w:val="en-GB"/>
        </w:rPr>
        <w:t>Users can opt-in to new templates or keep legacy versions.</w:t>
      </w:r>
    </w:p>
    <w:p w14:paraId="0E4AB7C0" w14:textId="77777777" w:rsidR="00183F85" w:rsidRPr="00183F85" w:rsidRDefault="00183F85" w:rsidP="00183F85">
      <w:pPr>
        <w:numPr>
          <w:ilvl w:val="0"/>
          <w:numId w:val="13"/>
        </w:numPr>
        <w:rPr>
          <w:lang w:val="en-GB"/>
        </w:rPr>
      </w:pPr>
      <w:r w:rsidRPr="00183F85">
        <w:rPr>
          <w:lang w:val="en-GB"/>
        </w:rPr>
        <w:t>Update prompts appear contextually (not randomly).</w:t>
      </w:r>
    </w:p>
    <w:p w14:paraId="63780169" w14:textId="77777777" w:rsidR="00183F85" w:rsidRPr="00183F85" w:rsidRDefault="00183F85" w:rsidP="00183F85">
      <w:pPr>
        <w:rPr>
          <w:lang w:val="en-GB"/>
        </w:rPr>
      </w:pPr>
      <w:r w:rsidRPr="00183F85">
        <w:rPr>
          <w:lang w:val="en-GB"/>
        </w:rPr>
        <w:t xml:space="preserve">The Version Tracker is your map across evolution. </w:t>
      </w:r>
      <w:r w:rsidRPr="00183F85">
        <w:rPr>
          <w:b/>
          <w:bCs/>
          <w:lang w:val="en-GB"/>
        </w:rPr>
        <w:t>Because your system should grow with you — but never without you.</w:t>
      </w:r>
    </w:p>
    <w:p w14:paraId="1E5F2B2E" w14:textId="2BEF7685" w:rsidR="004328DF" w:rsidRPr="00183F85" w:rsidRDefault="004328DF" w:rsidP="00183F85"/>
    <w:sectPr w:rsidR="004328DF" w:rsidRPr="00183F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C610AC"/>
    <w:multiLevelType w:val="multilevel"/>
    <w:tmpl w:val="B47A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60CB2"/>
    <w:multiLevelType w:val="multilevel"/>
    <w:tmpl w:val="7680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033487"/>
    <w:multiLevelType w:val="multilevel"/>
    <w:tmpl w:val="A850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E3877"/>
    <w:multiLevelType w:val="multilevel"/>
    <w:tmpl w:val="C776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014156">
    <w:abstractNumId w:val="8"/>
  </w:num>
  <w:num w:numId="2" w16cid:durableId="908348320">
    <w:abstractNumId w:val="6"/>
  </w:num>
  <w:num w:numId="3" w16cid:durableId="1169562913">
    <w:abstractNumId w:val="5"/>
  </w:num>
  <w:num w:numId="4" w16cid:durableId="1889024138">
    <w:abstractNumId w:val="4"/>
  </w:num>
  <w:num w:numId="5" w16cid:durableId="1580670374">
    <w:abstractNumId w:val="7"/>
  </w:num>
  <w:num w:numId="6" w16cid:durableId="1899784884">
    <w:abstractNumId w:val="3"/>
  </w:num>
  <w:num w:numId="7" w16cid:durableId="77141326">
    <w:abstractNumId w:val="2"/>
  </w:num>
  <w:num w:numId="8" w16cid:durableId="1418794722">
    <w:abstractNumId w:val="1"/>
  </w:num>
  <w:num w:numId="9" w16cid:durableId="1598439267">
    <w:abstractNumId w:val="0"/>
  </w:num>
  <w:num w:numId="10" w16cid:durableId="121198487">
    <w:abstractNumId w:val="12"/>
  </w:num>
  <w:num w:numId="11" w16cid:durableId="1536842498">
    <w:abstractNumId w:val="9"/>
  </w:num>
  <w:num w:numId="12" w16cid:durableId="664935785">
    <w:abstractNumId w:val="10"/>
  </w:num>
  <w:num w:numId="13" w16cid:durableId="2348254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4B8D"/>
    <w:rsid w:val="0015074B"/>
    <w:rsid w:val="00183F85"/>
    <w:rsid w:val="0029639D"/>
    <w:rsid w:val="00326F90"/>
    <w:rsid w:val="004328D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70A6C9C-DA4B-432C-B1F6-64A1AA36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25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Dunlop</cp:lastModifiedBy>
  <cp:revision>2</cp:revision>
  <dcterms:created xsi:type="dcterms:W3CDTF">2013-12-23T23:15:00Z</dcterms:created>
  <dcterms:modified xsi:type="dcterms:W3CDTF">2025-05-24T16:26:00Z</dcterms:modified>
  <cp:category/>
</cp:coreProperties>
</file>